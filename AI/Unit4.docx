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10A9E" w14:textId="77777777" w:rsidR="0049053A" w:rsidRDefault="0049053A">
      <w:pPr>
        <w:pStyle w:val="BodyText"/>
        <w:ind w:left="960"/>
        <w:rPr>
          <w:sz w:val="20"/>
        </w:rPr>
      </w:pPr>
    </w:p>
    <w:p w14:paraId="1AF10A9F" w14:textId="77777777" w:rsidR="0049053A" w:rsidRDefault="0049053A">
      <w:pPr>
        <w:pStyle w:val="BodyText"/>
        <w:rPr>
          <w:sz w:val="40"/>
        </w:rPr>
      </w:pPr>
    </w:p>
    <w:p w14:paraId="1AF10AA0" w14:textId="77777777" w:rsidR="0049053A" w:rsidRDefault="0049053A">
      <w:pPr>
        <w:pStyle w:val="BodyText"/>
        <w:rPr>
          <w:sz w:val="40"/>
        </w:rPr>
      </w:pPr>
    </w:p>
    <w:p w14:paraId="1AF10AA1" w14:textId="77777777" w:rsidR="0049053A" w:rsidRDefault="0049053A">
      <w:pPr>
        <w:pStyle w:val="BodyText"/>
        <w:spacing w:before="455"/>
        <w:rPr>
          <w:sz w:val="40"/>
        </w:rPr>
      </w:pPr>
    </w:p>
    <w:p w14:paraId="1AF10AA2" w14:textId="77777777" w:rsidR="0049053A" w:rsidRDefault="00000000">
      <w:pPr>
        <w:ind w:left="424"/>
        <w:jc w:val="center"/>
        <w:rPr>
          <w:rFonts w:ascii="Arial MT"/>
          <w:sz w:val="40"/>
        </w:rPr>
      </w:pPr>
      <w:hyperlink r:id="rId8">
        <w:r>
          <w:rPr>
            <w:rFonts w:ascii="Arial MT"/>
            <w:color w:val="0000FF"/>
            <w:sz w:val="40"/>
            <w:u w:val="single"/>
          </w:rPr>
          <w:t>Unit</w:t>
        </w:r>
        <w:r>
          <w:rPr>
            <w:rFonts w:ascii="Arial MT"/>
            <w:color w:val="0000FF"/>
            <w:spacing w:val="-3"/>
            <w:sz w:val="40"/>
            <w:u w:val="single"/>
          </w:rPr>
          <w:t xml:space="preserve"> </w:t>
        </w:r>
        <w:r>
          <w:rPr>
            <w:rFonts w:ascii="Arial MT"/>
            <w:color w:val="0000FF"/>
            <w:sz w:val="40"/>
            <w:u w:val="single"/>
          </w:rPr>
          <w:t>4</w:t>
        </w:r>
        <w:r>
          <w:rPr>
            <w:rFonts w:ascii="Arial MT"/>
            <w:color w:val="0000FF"/>
            <w:spacing w:val="-3"/>
            <w:sz w:val="40"/>
            <w:u w:val="single"/>
          </w:rPr>
          <w:t xml:space="preserve"> </w:t>
        </w:r>
        <w:r>
          <w:rPr>
            <w:rFonts w:ascii="Arial MT"/>
            <w:color w:val="0000FF"/>
            <w:sz w:val="40"/>
            <w:u w:val="single"/>
          </w:rPr>
          <w:t>Artificial</w:t>
        </w:r>
        <w:r>
          <w:rPr>
            <w:rFonts w:ascii="Arial MT"/>
            <w:color w:val="0000FF"/>
            <w:spacing w:val="-3"/>
            <w:sz w:val="40"/>
            <w:u w:val="single"/>
          </w:rPr>
          <w:t xml:space="preserve"> </w:t>
        </w:r>
        <w:r>
          <w:rPr>
            <w:rFonts w:ascii="Arial MT"/>
            <w:color w:val="0000FF"/>
            <w:spacing w:val="-2"/>
            <w:sz w:val="40"/>
            <w:u w:val="single"/>
          </w:rPr>
          <w:t>Intelligence</w:t>
        </w:r>
      </w:hyperlink>
    </w:p>
    <w:p w14:paraId="1AF10AA3" w14:textId="77777777" w:rsidR="0049053A" w:rsidRDefault="0049053A">
      <w:pPr>
        <w:pStyle w:val="BodyText"/>
        <w:rPr>
          <w:rFonts w:ascii="Arial MT"/>
          <w:sz w:val="40"/>
        </w:rPr>
      </w:pPr>
    </w:p>
    <w:p w14:paraId="1AF10AA4" w14:textId="77777777" w:rsidR="0049053A" w:rsidRDefault="0049053A">
      <w:pPr>
        <w:pStyle w:val="BodyText"/>
        <w:spacing w:before="3"/>
        <w:rPr>
          <w:rFonts w:ascii="Arial MT"/>
          <w:sz w:val="40"/>
        </w:rPr>
      </w:pPr>
    </w:p>
    <w:p w14:paraId="1AF10AA5" w14:textId="77777777" w:rsidR="0049053A" w:rsidRDefault="0049053A">
      <w:pPr>
        <w:ind w:left="424" w:right="1"/>
        <w:jc w:val="both"/>
        <w:rPr>
          <w:rFonts w:ascii="Arial MT"/>
          <w:sz w:val="28"/>
        </w:rPr>
      </w:pPr>
    </w:p>
    <w:p w14:paraId="1AF10AA6" w14:textId="77777777" w:rsidR="0049053A" w:rsidRDefault="0049053A">
      <w:pPr>
        <w:pStyle w:val="BodyText"/>
        <w:spacing w:before="185"/>
        <w:rPr>
          <w:rFonts w:ascii="Arial MT"/>
          <w:sz w:val="20"/>
        </w:rPr>
      </w:pPr>
    </w:p>
    <w:p w14:paraId="1AF10AA7" w14:textId="77777777" w:rsidR="0049053A" w:rsidRDefault="0049053A">
      <w:pPr>
        <w:pStyle w:val="BodyText"/>
        <w:rPr>
          <w:rFonts w:ascii="Arial MT"/>
          <w:sz w:val="16"/>
        </w:rPr>
      </w:pPr>
    </w:p>
    <w:p w14:paraId="1AF10AA8" w14:textId="77777777" w:rsidR="0049053A" w:rsidRDefault="0049053A">
      <w:pPr>
        <w:pStyle w:val="BodyText"/>
        <w:rPr>
          <w:rFonts w:ascii="Arial MT"/>
          <w:sz w:val="16"/>
        </w:rPr>
      </w:pPr>
    </w:p>
    <w:p w14:paraId="1AF10AA9" w14:textId="77777777" w:rsidR="0049053A" w:rsidRDefault="0049053A">
      <w:pPr>
        <w:pStyle w:val="BodyText"/>
        <w:rPr>
          <w:rFonts w:ascii="Arial MT"/>
          <w:sz w:val="16"/>
        </w:rPr>
      </w:pPr>
    </w:p>
    <w:p w14:paraId="1AF10AAA" w14:textId="77777777" w:rsidR="0049053A" w:rsidRDefault="0049053A">
      <w:pPr>
        <w:pStyle w:val="BodyText"/>
        <w:rPr>
          <w:rFonts w:ascii="Arial MT"/>
          <w:sz w:val="16"/>
        </w:rPr>
      </w:pPr>
    </w:p>
    <w:p w14:paraId="1AF10AAB" w14:textId="77777777" w:rsidR="0049053A" w:rsidRDefault="0049053A">
      <w:pPr>
        <w:pStyle w:val="BodyText"/>
        <w:rPr>
          <w:rFonts w:ascii="Arial MT"/>
          <w:sz w:val="16"/>
        </w:rPr>
      </w:pPr>
    </w:p>
    <w:p w14:paraId="1AF10AAC" w14:textId="77777777" w:rsidR="0049053A" w:rsidRDefault="0049053A">
      <w:pPr>
        <w:pStyle w:val="BodyText"/>
        <w:rPr>
          <w:rFonts w:ascii="Arial MT"/>
          <w:sz w:val="16"/>
        </w:rPr>
      </w:pPr>
    </w:p>
    <w:p w14:paraId="1AF10AAD" w14:textId="77777777" w:rsidR="0049053A" w:rsidRDefault="0049053A">
      <w:pPr>
        <w:pStyle w:val="BodyText"/>
        <w:rPr>
          <w:rFonts w:ascii="Arial MT"/>
          <w:sz w:val="16"/>
        </w:rPr>
      </w:pPr>
    </w:p>
    <w:p w14:paraId="1AF10AAE" w14:textId="77777777" w:rsidR="0049053A" w:rsidRDefault="0049053A">
      <w:pPr>
        <w:pStyle w:val="BodyText"/>
        <w:rPr>
          <w:rFonts w:ascii="Arial MT"/>
          <w:sz w:val="16"/>
        </w:rPr>
      </w:pPr>
    </w:p>
    <w:p w14:paraId="1AF10AAF" w14:textId="77777777" w:rsidR="0049053A" w:rsidRDefault="0049053A">
      <w:pPr>
        <w:pStyle w:val="BodyText"/>
        <w:rPr>
          <w:rFonts w:ascii="Arial MT"/>
          <w:sz w:val="16"/>
        </w:rPr>
      </w:pPr>
    </w:p>
    <w:p w14:paraId="1AF10AB0" w14:textId="77777777" w:rsidR="0049053A" w:rsidRDefault="0049053A">
      <w:pPr>
        <w:pStyle w:val="BodyText"/>
        <w:rPr>
          <w:rFonts w:ascii="Arial MT"/>
          <w:sz w:val="16"/>
        </w:rPr>
      </w:pPr>
    </w:p>
    <w:p w14:paraId="1AF10AB1" w14:textId="77777777" w:rsidR="0049053A" w:rsidRDefault="0049053A">
      <w:pPr>
        <w:pStyle w:val="BodyText"/>
        <w:rPr>
          <w:rFonts w:ascii="Arial MT"/>
          <w:sz w:val="16"/>
        </w:rPr>
      </w:pPr>
    </w:p>
    <w:p w14:paraId="1AF10AB2" w14:textId="77777777" w:rsidR="0049053A" w:rsidRDefault="0049053A">
      <w:pPr>
        <w:pStyle w:val="BodyText"/>
        <w:rPr>
          <w:rFonts w:ascii="Arial MT"/>
          <w:sz w:val="16"/>
        </w:rPr>
      </w:pPr>
    </w:p>
    <w:p w14:paraId="1AF10AB3" w14:textId="77777777" w:rsidR="0049053A" w:rsidRDefault="0049053A">
      <w:pPr>
        <w:pStyle w:val="BodyText"/>
        <w:rPr>
          <w:rFonts w:ascii="Arial MT"/>
          <w:sz w:val="16"/>
        </w:rPr>
      </w:pPr>
    </w:p>
    <w:p w14:paraId="1AF10AB4" w14:textId="77777777" w:rsidR="0049053A" w:rsidRDefault="0049053A">
      <w:pPr>
        <w:pStyle w:val="BodyText"/>
        <w:rPr>
          <w:rFonts w:ascii="Arial MT"/>
          <w:sz w:val="16"/>
        </w:rPr>
      </w:pPr>
    </w:p>
    <w:p w14:paraId="1AF10AB5" w14:textId="77777777" w:rsidR="0049053A" w:rsidRDefault="0049053A">
      <w:pPr>
        <w:pStyle w:val="BodyText"/>
        <w:rPr>
          <w:rFonts w:ascii="Arial MT"/>
          <w:sz w:val="16"/>
        </w:rPr>
      </w:pPr>
    </w:p>
    <w:p w14:paraId="1AF10AB6" w14:textId="77777777" w:rsidR="0049053A" w:rsidRDefault="0049053A">
      <w:pPr>
        <w:pStyle w:val="BodyText"/>
        <w:rPr>
          <w:rFonts w:ascii="Arial MT"/>
          <w:sz w:val="16"/>
        </w:rPr>
      </w:pPr>
    </w:p>
    <w:p w14:paraId="1AF10AB7" w14:textId="77777777" w:rsidR="0049053A" w:rsidRDefault="0049053A">
      <w:pPr>
        <w:pStyle w:val="BodyText"/>
        <w:rPr>
          <w:rFonts w:ascii="Arial MT"/>
          <w:sz w:val="16"/>
        </w:rPr>
      </w:pPr>
    </w:p>
    <w:p w14:paraId="1AF10AB8" w14:textId="77777777" w:rsidR="0049053A" w:rsidRDefault="0049053A">
      <w:pPr>
        <w:pStyle w:val="BodyText"/>
        <w:rPr>
          <w:rFonts w:ascii="Arial MT"/>
          <w:sz w:val="16"/>
        </w:rPr>
      </w:pPr>
    </w:p>
    <w:p w14:paraId="1AF10AB9" w14:textId="77777777" w:rsidR="0049053A" w:rsidRDefault="0049053A">
      <w:pPr>
        <w:pStyle w:val="BodyText"/>
        <w:rPr>
          <w:rFonts w:ascii="Arial MT"/>
          <w:sz w:val="16"/>
        </w:rPr>
      </w:pPr>
    </w:p>
    <w:p w14:paraId="1AF10ABA" w14:textId="77777777" w:rsidR="0049053A" w:rsidRDefault="0049053A">
      <w:pPr>
        <w:pStyle w:val="BodyText"/>
        <w:rPr>
          <w:rFonts w:ascii="Arial MT"/>
          <w:sz w:val="16"/>
        </w:rPr>
      </w:pPr>
    </w:p>
    <w:p w14:paraId="1AF10ABB" w14:textId="77777777" w:rsidR="0049053A" w:rsidRDefault="0049053A">
      <w:pPr>
        <w:pStyle w:val="BodyText"/>
        <w:rPr>
          <w:rFonts w:ascii="Arial MT"/>
          <w:sz w:val="16"/>
        </w:rPr>
      </w:pPr>
    </w:p>
    <w:p w14:paraId="1AF10ABC" w14:textId="77777777" w:rsidR="0049053A" w:rsidRDefault="0049053A">
      <w:pPr>
        <w:pStyle w:val="BodyText"/>
        <w:rPr>
          <w:rFonts w:ascii="Arial MT"/>
          <w:sz w:val="16"/>
        </w:rPr>
      </w:pPr>
    </w:p>
    <w:p w14:paraId="1AF10ABD" w14:textId="77777777" w:rsidR="0049053A" w:rsidRDefault="0049053A">
      <w:pPr>
        <w:pStyle w:val="BodyText"/>
        <w:rPr>
          <w:rFonts w:ascii="Arial MT"/>
          <w:sz w:val="16"/>
        </w:rPr>
      </w:pPr>
    </w:p>
    <w:p w14:paraId="1AF10ABE" w14:textId="77777777" w:rsidR="0049053A" w:rsidRDefault="0049053A">
      <w:pPr>
        <w:pStyle w:val="BodyText"/>
        <w:rPr>
          <w:rFonts w:ascii="Arial MT"/>
          <w:sz w:val="16"/>
        </w:rPr>
      </w:pPr>
    </w:p>
    <w:p w14:paraId="1AF10ABF" w14:textId="77777777" w:rsidR="0049053A" w:rsidRDefault="0049053A">
      <w:pPr>
        <w:pStyle w:val="BodyText"/>
        <w:rPr>
          <w:rFonts w:ascii="Arial MT"/>
          <w:sz w:val="16"/>
        </w:rPr>
      </w:pPr>
    </w:p>
    <w:p w14:paraId="1AF10AC0" w14:textId="77777777" w:rsidR="0049053A" w:rsidRDefault="0049053A">
      <w:pPr>
        <w:pStyle w:val="BodyText"/>
        <w:rPr>
          <w:rFonts w:ascii="Arial MT"/>
          <w:sz w:val="16"/>
        </w:rPr>
      </w:pPr>
    </w:p>
    <w:p w14:paraId="1AF10AC1" w14:textId="77777777" w:rsidR="0049053A" w:rsidRDefault="0049053A">
      <w:pPr>
        <w:pStyle w:val="BodyText"/>
        <w:rPr>
          <w:rFonts w:ascii="Arial MT"/>
          <w:sz w:val="16"/>
        </w:rPr>
      </w:pPr>
    </w:p>
    <w:p w14:paraId="1AF10AC2" w14:textId="77777777" w:rsidR="0049053A" w:rsidRDefault="0049053A">
      <w:pPr>
        <w:pStyle w:val="BodyText"/>
        <w:rPr>
          <w:rFonts w:ascii="Arial MT"/>
          <w:sz w:val="16"/>
        </w:rPr>
      </w:pPr>
    </w:p>
    <w:p w14:paraId="1AF10AC3" w14:textId="77777777" w:rsidR="0049053A" w:rsidRDefault="0049053A">
      <w:pPr>
        <w:pStyle w:val="BodyText"/>
        <w:rPr>
          <w:rFonts w:ascii="Arial MT"/>
          <w:sz w:val="16"/>
        </w:rPr>
      </w:pPr>
    </w:p>
    <w:p w14:paraId="1AF10AC4" w14:textId="77777777" w:rsidR="0049053A" w:rsidRDefault="0049053A">
      <w:pPr>
        <w:pStyle w:val="BodyText"/>
        <w:rPr>
          <w:rFonts w:ascii="Arial MT"/>
          <w:sz w:val="16"/>
        </w:rPr>
      </w:pPr>
    </w:p>
    <w:p w14:paraId="1AF10AC5" w14:textId="77777777" w:rsidR="0049053A" w:rsidRDefault="0049053A">
      <w:pPr>
        <w:pStyle w:val="BodyText"/>
        <w:rPr>
          <w:rFonts w:ascii="Arial MT"/>
          <w:sz w:val="16"/>
        </w:rPr>
      </w:pPr>
    </w:p>
    <w:p w14:paraId="1AF10AC6" w14:textId="77777777" w:rsidR="0049053A" w:rsidRDefault="0049053A">
      <w:pPr>
        <w:pStyle w:val="BodyText"/>
        <w:rPr>
          <w:rFonts w:ascii="Arial MT"/>
          <w:sz w:val="16"/>
        </w:rPr>
      </w:pPr>
    </w:p>
    <w:p w14:paraId="1AF10AC7" w14:textId="77777777" w:rsidR="0049053A" w:rsidRDefault="0049053A">
      <w:pPr>
        <w:pStyle w:val="BodyText"/>
        <w:rPr>
          <w:rFonts w:ascii="Arial MT"/>
          <w:sz w:val="16"/>
        </w:rPr>
      </w:pPr>
    </w:p>
    <w:p w14:paraId="1AF10AC8" w14:textId="77777777" w:rsidR="0049053A" w:rsidRDefault="0049053A">
      <w:pPr>
        <w:pStyle w:val="BodyText"/>
        <w:rPr>
          <w:rFonts w:ascii="Arial MT"/>
          <w:sz w:val="16"/>
        </w:rPr>
      </w:pPr>
    </w:p>
    <w:p w14:paraId="1AF10AC9" w14:textId="77777777" w:rsidR="0049053A" w:rsidRDefault="0049053A">
      <w:pPr>
        <w:pStyle w:val="BodyText"/>
        <w:rPr>
          <w:rFonts w:ascii="Arial MT"/>
          <w:sz w:val="16"/>
        </w:rPr>
      </w:pPr>
    </w:p>
    <w:p w14:paraId="1AF10ACA" w14:textId="77777777" w:rsidR="0049053A" w:rsidRDefault="0049053A">
      <w:pPr>
        <w:pStyle w:val="BodyText"/>
        <w:rPr>
          <w:rFonts w:ascii="Arial MT"/>
          <w:sz w:val="16"/>
        </w:rPr>
      </w:pPr>
    </w:p>
    <w:p w14:paraId="1AF10ACB" w14:textId="77777777" w:rsidR="0049053A" w:rsidRDefault="0049053A">
      <w:pPr>
        <w:pStyle w:val="BodyText"/>
        <w:rPr>
          <w:rFonts w:ascii="Arial MT"/>
          <w:sz w:val="16"/>
        </w:rPr>
      </w:pPr>
    </w:p>
    <w:p w14:paraId="1AF10ACC" w14:textId="77777777" w:rsidR="0049053A" w:rsidRDefault="0049053A">
      <w:pPr>
        <w:pStyle w:val="BodyText"/>
        <w:rPr>
          <w:rFonts w:ascii="Arial MT"/>
          <w:sz w:val="16"/>
        </w:rPr>
      </w:pPr>
    </w:p>
    <w:p w14:paraId="1AF10ACD" w14:textId="77777777" w:rsidR="0049053A" w:rsidRDefault="0049053A">
      <w:pPr>
        <w:pStyle w:val="BodyText"/>
        <w:rPr>
          <w:rFonts w:ascii="Arial MT"/>
          <w:sz w:val="16"/>
        </w:rPr>
      </w:pPr>
    </w:p>
    <w:p w14:paraId="1AF10ACE" w14:textId="77777777" w:rsidR="0049053A" w:rsidRDefault="0049053A">
      <w:pPr>
        <w:pStyle w:val="BodyText"/>
        <w:rPr>
          <w:rFonts w:ascii="Arial MT"/>
          <w:sz w:val="16"/>
        </w:rPr>
      </w:pPr>
    </w:p>
    <w:p w14:paraId="1AF10ACF" w14:textId="77777777" w:rsidR="0049053A" w:rsidRDefault="0049053A">
      <w:pPr>
        <w:pStyle w:val="BodyText"/>
        <w:spacing w:before="125"/>
        <w:rPr>
          <w:rFonts w:ascii="Arial MT"/>
          <w:sz w:val="16"/>
        </w:rPr>
      </w:pPr>
    </w:p>
    <w:p w14:paraId="1AF10AD0" w14:textId="77777777" w:rsidR="0049053A" w:rsidRDefault="0049053A">
      <w:pPr>
        <w:jc w:val="center"/>
        <w:rPr>
          <w:rFonts w:ascii="Arial MT"/>
          <w:sz w:val="16"/>
        </w:rPr>
        <w:sectPr w:rsidR="0049053A">
          <w:footerReference w:type="default" r:id="rId9"/>
          <w:type w:val="continuous"/>
          <w:pgSz w:w="11910" w:h="16840"/>
          <w:pgMar w:top="1380" w:right="1416" w:bottom="280" w:left="992" w:header="0" w:footer="89" w:gutter="0"/>
          <w:pgNumType w:start="1"/>
          <w:cols w:space="720"/>
        </w:sectPr>
      </w:pPr>
    </w:p>
    <w:p w14:paraId="1AF10AD1" w14:textId="77777777" w:rsidR="0049053A" w:rsidRDefault="00000000">
      <w:pPr>
        <w:tabs>
          <w:tab w:val="left" w:pos="1792"/>
          <w:tab w:val="left" w:pos="2427"/>
          <w:tab w:val="left" w:pos="3356"/>
          <w:tab w:val="left" w:pos="4578"/>
          <w:tab w:val="left" w:pos="5262"/>
          <w:tab w:val="left" w:pos="7292"/>
          <w:tab w:val="left" w:pos="7927"/>
        </w:tabs>
        <w:spacing w:before="57"/>
        <w:ind w:left="449" w:right="29"/>
        <w:rPr>
          <w:rFonts w:ascii="Arial MT"/>
          <w:sz w:val="44"/>
        </w:rPr>
      </w:pPr>
      <w:bookmarkStart w:id="0" w:name="What_is_the_Role_of_Planning_in_Artifici"/>
      <w:bookmarkEnd w:id="0"/>
      <w:r>
        <w:rPr>
          <w:rFonts w:ascii="Arial MT"/>
          <w:color w:val="600B38"/>
          <w:spacing w:val="-4"/>
          <w:sz w:val="44"/>
        </w:rPr>
        <w:lastRenderedPageBreak/>
        <w:t>What</w:t>
      </w:r>
      <w:r>
        <w:rPr>
          <w:color w:val="600B38"/>
          <w:sz w:val="44"/>
        </w:rPr>
        <w:tab/>
      </w:r>
      <w:r>
        <w:rPr>
          <w:rFonts w:ascii="Arial MT"/>
          <w:color w:val="600B38"/>
          <w:spacing w:val="-6"/>
          <w:sz w:val="44"/>
        </w:rPr>
        <w:t>is</w:t>
      </w:r>
      <w:r>
        <w:rPr>
          <w:color w:val="600B38"/>
          <w:sz w:val="44"/>
        </w:rPr>
        <w:tab/>
      </w:r>
      <w:r>
        <w:rPr>
          <w:rFonts w:ascii="Arial MT"/>
          <w:color w:val="600B38"/>
          <w:spacing w:val="-4"/>
          <w:sz w:val="44"/>
        </w:rPr>
        <w:t>the</w:t>
      </w:r>
      <w:r>
        <w:rPr>
          <w:color w:val="600B38"/>
          <w:sz w:val="44"/>
        </w:rPr>
        <w:tab/>
      </w:r>
      <w:r>
        <w:rPr>
          <w:rFonts w:ascii="Arial MT"/>
          <w:color w:val="600B38"/>
          <w:spacing w:val="-4"/>
          <w:sz w:val="44"/>
        </w:rPr>
        <w:t>Role</w:t>
      </w:r>
      <w:r>
        <w:rPr>
          <w:color w:val="600B38"/>
          <w:sz w:val="44"/>
        </w:rPr>
        <w:tab/>
      </w:r>
      <w:r>
        <w:rPr>
          <w:rFonts w:ascii="Arial MT"/>
          <w:color w:val="600B38"/>
          <w:spacing w:val="-6"/>
          <w:sz w:val="44"/>
        </w:rPr>
        <w:t>of</w:t>
      </w:r>
      <w:r>
        <w:rPr>
          <w:color w:val="600B38"/>
          <w:sz w:val="44"/>
        </w:rPr>
        <w:tab/>
      </w:r>
      <w:r>
        <w:rPr>
          <w:rFonts w:ascii="Arial MT"/>
          <w:color w:val="600B38"/>
          <w:spacing w:val="-2"/>
          <w:sz w:val="44"/>
        </w:rPr>
        <w:t>Planning</w:t>
      </w:r>
      <w:r>
        <w:rPr>
          <w:color w:val="600B38"/>
          <w:sz w:val="44"/>
        </w:rPr>
        <w:tab/>
      </w:r>
      <w:r>
        <w:rPr>
          <w:rFonts w:ascii="Arial MT"/>
          <w:color w:val="600B38"/>
          <w:spacing w:val="-6"/>
          <w:sz w:val="44"/>
        </w:rPr>
        <w:t>in</w:t>
      </w:r>
      <w:r>
        <w:rPr>
          <w:color w:val="600B38"/>
          <w:sz w:val="44"/>
        </w:rPr>
        <w:tab/>
      </w:r>
      <w:r>
        <w:rPr>
          <w:rFonts w:ascii="Arial MT"/>
          <w:color w:val="600B38"/>
          <w:spacing w:val="-2"/>
          <w:sz w:val="44"/>
        </w:rPr>
        <w:t>Artificial</w:t>
      </w:r>
      <w:r>
        <w:rPr>
          <w:color w:val="600B38"/>
          <w:spacing w:val="-2"/>
          <w:sz w:val="44"/>
        </w:rPr>
        <w:t xml:space="preserve"> </w:t>
      </w:r>
      <w:r>
        <w:rPr>
          <w:rFonts w:ascii="Arial MT"/>
          <w:color w:val="600B38"/>
          <w:spacing w:val="-2"/>
          <w:sz w:val="44"/>
        </w:rPr>
        <w:t>Intelligence?</w:t>
      </w:r>
    </w:p>
    <w:p w14:paraId="1AF10AD2" w14:textId="77777777" w:rsidR="0049053A" w:rsidRDefault="00000000">
      <w:pPr>
        <w:pStyle w:val="BodyText"/>
        <w:spacing w:before="281"/>
        <w:ind w:left="449" w:right="148"/>
      </w:pPr>
      <w:r>
        <w:t>Artificial</w:t>
      </w:r>
      <w:r>
        <w:rPr>
          <w:spacing w:val="-2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future.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intelligent robots, self-driving cars, or smart cities, they will all use different aspects of artificial intelligence!!! But Planning is very important to make any such AI project.</w:t>
      </w:r>
    </w:p>
    <w:p w14:paraId="1AF10AD3" w14:textId="77777777" w:rsidR="0049053A" w:rsidRDefault="0049053A">
      <w:pPr>
        <w:pStyle w:val="BodyText"/>
        <w:spacing w:before="4"/>
      </w:pPr>
    </w:p>
    <w:p w14:paraId="1AF10AD4" w14:textId="77777777" w:rsidR="0049053A" w:rsidRDefault="00000000">
      <w:pPr>
        <w:pStyle w:val="BodyText"/>
        <w:ind w:left="449" w:right="29"/>
      </w:pPr>
      <w:r>
        <w:t>Even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deals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and domains of a particular problem. Planning is considered the logical side of acting.</w:t>
      </w:r>
    </w:p>
    <w:p w14:paraId="1AF10AD5" w14:textId="77777777" w:rsidR="0049053A" w:rsidRDefault="0049053A">
      <w:pPr>
        <w:pStyle w:val="BodyText"/>
        <w:spacing w:before="4"/>
      </w:pPr>
    </w:p>
    <w:p w14:paraId="1AF10AD6" w14:textId="77777777" w:rsidR="0049053A" w:rsidRDefault="00000000">
      <w:pPr>
        <w:pStyle w:val="BodyText"/>
        <w:ind w:left="449" w:right="29"/>
      </w:pPr>
      <w:r>
        <w:t>Everything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humans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definite</w:t>
      </w:r>
      <w:r>
        <w:rPr>
          <w:spacing w:val="-2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mind,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oriented towards achieving our goal. Similarly, Planning is also done for Artificial Intelligence.</w:t>
      </w:r>
    </w:p>
    <w:p w14:paraId="1AF10AD7" w14:textId="77777777" w:rsidR="0049053A" w:rsidRDefault="0049053A">
      <w:pPr>
        <w:pStyle w:val="BodyText"/>
        <w:spacing w:before="3"/>
      </w:pPr>
    </w:p>
    <w:p w14:paraId="1AF10AD8" w14:textId="77777777" w:rsidR="0049053A" w:rsidRDefault="00000000">
      <w:pPr>
        <w:pStyle w:val="BodyText"/>
        <w:ind w:left="449" w:right="58"/>
        <w:jc w:val="both"/>
      </w:pPr>
      <w:r>
        <w:rPr>
          <w:rFonts w:ascii="Trebuchet MS"/>
          <w:b/>
        </w:rPr>
        <w:t>For</w:t>
      </w:r>
      <w:r>
        <w:rPr>
          <w:spacing w:val="40"/>
        </w:rPr>
        <w:t xml:space="preserve"> </w:t>
      </w:r>
      <w:r>
        <w:rPr>
          <w:rFonts w:ascii="Trebuchet MS"/>
          <w:b/>
        </w:rPr>
        <w:t>example</w:t>
      </w:r>
      <w:r>
        <w:t>, Planning is required to reach a particular destination. It is necessary to find the best route in Planning, but the tasks to be done at a particular time and why they are done are also very important.</w:t>
      </w:r>
    </w:p>
    <w:p w14:paraId="1AF10AD9" w14:textId="77777777" w:rsidR="0049053A" w:rsidRDefault="0049053A">
      <w:pPr>
        <w:pStyle w:val="BodyText"/>
        <w:spacing w:before="6"/>
      </w:pPr>
    </w:p>
    <w:p w14:paraId="1AF10ADA" w14:textId="77777777" w:rsidR="0049053A" w:rsidRDefault="00000000">
      <w:pPr>
        <w:pStyle w:val="BodyText"/>
        <w:spacing w:before="1"/>
        <w:ind w:left="449" w:right="53"/>
      </w:pPr>
      <w:r>
        <w:t>That is why Planning is considered the logical side of acting. In other words, Planning is about</w:t>
      </w:r>
      <w:r>
        <w:rPr>
          <w:spacing w:val="-4"/>
        </w:rPr>
        <w:t xml:space="preserve"> </w:t>
      </w:r>
      <w:r>
        <w:t>deciding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system's functioning under domain-independent conditions.</w:t>
      </w:r>
    </w:p>
    <w:p w14:paraId="1AF10ADB" w14:textId="77777777" w:rsidR="0049053A" w:rsidRDefault="0049053A">
      <w:pPr>
        <w:pStyle w:val="BodyText"/>
        <w:spacing w:before="5"/>
      </w:pPr>
    </w:p>
    <w:p w14:paraId="1AF10ADC" w14:textId="77777777" w:rsidR="0049053A" w:rsidRDefault="00000000">
      <w:pPr>
        <w:pStyle w:val="Heading1"/>
        <w:jc w:val="both"/>
      </w:pPr>
      <w:bookmarkStart w:id="1" w:name="What_is_a_Plan?"/>
      <w:bookmarkEnd w:id="1"/>
      <w:r>
        <w:rPr>
          <w:color w:val="600B38"/>
        </w:rPr>
        <w:t>What</w:t>
      </w:r>
      <w:r>
        <w:rPr>
          <w:rFonts w:ascii="Times New Roman"/>
          <w:color w:val="600B38"/>
          <w:spacing w:val="8"/>
        </w:rPr>
        <w:t xml:space="preserve"> </w:t>
      </w:r>
      <w:r>
        <w:rPr>
          <w:color w:val="600B38"/>
        </w:rPr>
        <w:t>is</w:t>
      </w:r>
      <w:r>
        <w:rPr>
          <w:rFonts w:ascii="Times New Roman"/>
          <w:color w:val="600B38"/>
          <w:spacing w:val="9"/>
        </w:rPr>
        <w:t xml:space="preserve"> </w:t>
      </w:r>
      <w:r>
        <w:rPr>
          <w:color w:val="600B38"/>
        </w:rPr>
        <w:t>a</w:t>
      </w:r>
      <w:r>
        <w:rPr>
          <w:rFonts w:ascii="Times New Roman"/>
          <w:color w:val="600B38"/>
          <w:spacing w:val="8"/>
        </w:rPr>
        <w:t xml:space="preserve"> </w:t>
      </w:r>
      <w:r>
        <w:rPr>
          <w:color w:val="600B38"/>
          <w:spacing w:val="-4"/>
        </w:rPr>
        <w:t>Plan?</w:t>
      </w:r>
    </w:p>
    <w:p w14:paraId="1AF10ADD" w14:textId="77777777" w:rsidR="0049053A" w:rsidRDefault="00000000">
      <w:pPr>
        <w:pStyle w:val="BodyText"/>
        <w:spacing w:before="280"/>
        <w:ind w:left="449"/>
      </w:pPr>
      <w:r>
        <w:t>We require domain description, task specification, and goal description for any planning system.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actions,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preconditions</w:t>
      </w:r>
      <w:r>
        <w:rPr>
          <w:spacing w:val="-2"/>
        </w:rPr>
        <w:t xml:space="preserve"> </w:t>
      </w:r>
      <w:r>
        <w:t>that must be satisfied before it can act and some effects that can be positive or negative.</w:t>
      </w:r>
    </w:p>
    <w:p w14:paraId="1AF10ADE" w14:textId="77777777" w:rsidR="0049053A" w:rsidRDefault="0049053A">
      <w:pPr>
        <w:pStyle w:val="BodyText"/>
        <w:spacing w:before="2"/>
      </w:pPr>
    </w:p>
    <w:p w14:paraId="1AF10ADF" w14:textId="77777777" w:rsidR="0049053A" w:rsidRDefault="00000000">
      <w:pPr>
        <w:spacing w:before="1" w:line="242" w:lineRule="auto"/>
        <w:ind w:left="450" w:right="137"/>
        <w:jc w:val="both"/>
        <w:rPr>
          <w:sz w:val="24"/>
        </w:rPr>
      </w:pPr>
      <w:r>
        <w:rPr>
          <w:w w:val="115"/>
          <w:sz w:val="24"/>
        </w:rPr>
        <w:t xml:space="preserve">So, we have </w:t>
      </w:r>
      <w:r>
        <w:rPr>
          <w:rFonts w:ascii="Trebuchet MS"/>
          <w:b/>
          <w:w w:val="115"/>
          <w:sz w:val="24"/>
        </w:rPr>
        <w:t>Forward</w:t>
      </w:r>
      <w:r>
        <w:rPr>
          <w:w w:val="115"/>
          <w:sz w:val="24"/>
        </w:rPr>
        <w:t xml:space="preserve"> </w:t>
      </w:r>
      <w:r>
        <w:rPr>
          <w:rFonts w:ascii="Trebuchet MS"/>
          <w:b/>
          <w:w w:val="115"/>
          <w:sz w:val="24"/>
        </w:rPr>
        <w:t>State</w:t>
      </w:r>
      <w:r>
        <w:rPr>
          <w:w w:val="115"/>
          <w:sz w:val="24"/>
        </w:rPr>
        <w:t xml:space="preserve"> </w:t>
      </w:r>
      <w:r>
        <w:rPr>
          <w:rFonts w:ascii="Trebuchet MS"/>
          <w:b/>
          <w:w w:val="115"/>
          <w:sz w:val="24"/>
        </w:rPr>
        <w:t>Space</w:t>
      </w:r>
      <w:r>
        <w:rPr>
          <w:w w:val="115"/>
          <w:sz w:val="24"/>
        </w:rPr>
        <w:t xml:space="preserve"> </w:t>
      </w:r>
      <w:r>
        <w:rPr>
          <w:rFonts w:ascii="Trebuchet MS"/>
          <w:b/>
          <w:w w:val="115"/>
          <w:sz w:val="24"/>
        </w:rPr>
        <w:t>Planning</w:t>
      </w:r>
      <w:r>
        <w:rPr>
          <w:w w:val="115"/>
          <w:sz w:val="24"/>
        </w:rPr>
        <w:t xml:space="preserve"> </w:t>
      </w:r>
      <w:r>
        <w:rPr>
          <w:rFonts w:ascii="Trebuchet MS"/>
          <w:b/>
          <w:w w:val="115"/>
          <w:sz w:val="24"/>
        </w:rPr>
        <w:t>(FSSP)</w:t>
      </w:r>
      <w:r>
        <w:rPr>
          <w:w w:val="115"/>
          <w:sz w:val="24"/>
        </w:rPr>
        <w:t xml:space="preserve"> and </w:t>
      </w:r>
      <w:r>
        <w:rPr>
          <w:rFonts w:ascii="Trebuchet MS"/>
          <w:b/>
          <w:w w:val="115"/>
          <w:sz w:val="24"/>
        </w:rPr>
        <w:t>Backward</w:t>
      </w:r>
      <w:r>
        <w:rPr>
          <w:w w:val="115"/>
          <w:sz w:val="24"/>
        </w:rPr>
        <w:t xml:space="preserve"> </w:t>
      </w:r>
      <w:r>
        <w:rPr>
          <w:rFonts w:ascii="Trebuchet MS"/>
          <w:b/>
          <w:w w:val="115"/>
          <w:sz w:val="24"/>
        </w:rPr>
        <w:t>State</w:t>
      </w:r>
      <w:r>
        <w:rPr>
          <w:w w:val="115"/>
          <w:sz w:val="24"/>
        </w:rPr>
        <w:t xml:space="preserve"> </w:t>
      </w:r>
      <w:r>
        <w:rPr>
          <w:rFonts w:ascii="Trebuchet MS"/>
          <w:b/>
          <w:w w:val="115"/>
          <w:sz w:val="24"/>
        </w:rPr>
        <w:t>Space</w:t>
      </w:r>
      <w:r>
        <w:rPr>
          <w:w w:val="115"/>
          <w:sz w:val="24"/>
        </w:rPr>
        <w:t xml:space="preserve"> </w:t>
      </w:r>
      <w:r>
        <w:rPr>
          <w:rFonts w:ascii="Trebuchet MS"/>
          <w:b/>
          <w:w w:val="115"/>
          <w:sz w:val="24"/>
        </w:rPr>
        <w:t>Planning</w:t>
      </w:r>
      <w:r>
        <w:rPr>
          <w:w w:val="115"/>
          <w:sz w:val="24"/>
        </w:rPr>
        <w:t xml:space="preserve"> </w:t>
      </w:r>
      <w:r>
        <w:rPr>
          <w:rFonts w:ascii="Trebuchet MS"/>
          <w:b/>
          <w:w w:val="115"/>
          <w:sz w:val="24"/>
        </w:rPr>
        <w:t>(BSSP)</w:t>
      </w:r>
      <w:r>
        <w:rPr>
          <w:w w:val="115"/>
          <w:sz w:val="24"/>
        </w:rPr>
        <w:t xml:space="preserve"> at the basic level.</w:t>
      </w:r>
    </w:p>
    <w:p w14:paraId="1AF10AE0" w14:textId="77777777" w:rsidR="0049053A" w:rsidRDefault="00000000">
      <w:pPr>
        <w:pStyle w:val="BodyText"/>
        <w:spacing w:before="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1312" behindDoc="1" locked="0" layoutInCell="1" allowOverlap="1" wp14:anchorId="1AF10BF0" wp14:editId="1AF10BF1">
            <wp:simplePos x="0" y="0"/>
            <wp:positionH relativeFrom="page">
              <wp:posOffset>914400</wp:posOffset>
            </wp:positionH>
            <wp:positionV relativeFrom="paragraph">
              <wp:posOffset>177800</wp:posOffset>
            </wp:positionV>
            <wp:extent cx="5716905" cy="182880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8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10AE1" w14:textId="77777777" w:rsidR="0049053A" w:rsidRDefault="0049053A">
      <w:pPr>
        <w:pStyle w:val="BodyText"/>
        <w:spacing w:before="5"/>
      </w:pPr>
    </w:p>
    <w:p w14:paraId="1AF10AE2" w14:textId="77777777" w:rsidR="0049053A" w:rsidRDefault="00000000">
      <w:pPr>
        <w:pStyle w:val="Heading4"/>
        <w:numPr>
          <w:ilvl w:val="0"/>
          <w:numId w:val="1"/>
        </w:numPr>
        <w:tabs>
          <w:tab w:val="left" w:pos="803"/>
        </w:tabs>
        <w:spacing w:before="1"/>
        <w:ind w:left="803" w:hanging="354"/>
      </w:pPr>
      <w:bookmarkStart w:id="2" w:name="1._Forward_State_Space_Planning_(FSSP)"/>
      <w:bookmarkEnd w:id="2"/>
      <w:r>
        <w:rPr>
          <w:color w:val="600B4B"/>
        </w:rPr>
        <w:t>Forward</w:t>
      </w:r>
      <w:r>
        <w:rPr>
          <w:rFonts w:ascii="Times New Roman"/>
          <w:color w:val="600B4B"/>
          <w:spacing w:val="5"/>
        </w:rPr>
        <w:t xml:space="preserve"> </w:t>
      </w:r>
      <w:r>
        <w:rPr>
          <w:color w:val="600B4B"/>
        </w:rPr>
        <w:t>State</w:t>
      </w:r>
      <w:r>
        <w:rPr>
          <w:rFonts w:ascii="Times New Roman"/>
          <w:color w:val="600B4B"/>
          <w:spacing w:val="5"/>
        </w:rPr>
        <w:t xml:space="preserve"> </w:t>
      </w:r>
      <w:r>
        <w:rPr>
          <w:color w:val="600B4B"/>
        </w:rPr>
        <w:t>Space</w:t>
      </w:r>
      <w:r>
        <w:rPr>
          <w:rFonts w:ascii="Times New Roman"/>
          <w:color w:val="600B4B"/>
          <w:spacing w:val="3"/>
        </w:rPr>
        <w:t xml:space="preserve"> </w:t>
      </w:r>
      <w:r>
        <w:rPr>
          <w:color w:val="600B4B"/>
        </w:rPr>
        <w:t>Planning</w:t>
      </w:r>
      <w:r>
        <w:rPr>
          <w:rFonts w:ascii="Times New Roman"/>
          <w:color w:val="600B4B"/>
          <w:spacing w:val="4"/>
        </w:rPr>
        <w:t xml:space="preserve"> </w:t>
      </w:r>
      <w:r>
        <w:rPr>
          <w:color w:val="600B4B"/>
          <w:spacing w:val="-2"/>
        </w:rPr>
        <w:t>(FSSP)</w:t>
      </w:r>
    </w:p>
    <w:p w14:paraId="1AF10AE3" w14:textId="68FCBFE9" w:rsidR="0049053A" w:rsidRDefault="00000000">
      <w:pPr>
        <w:pStyle w:val="BodyText"/>
        <w:spacing w:before="280"/>
        <w:ind w:left="449" w:right="29"/>
      </w:pPr>
      <w:r>
        <w:t>FSSP</w:t>
      </w:r>
      <w:r>
        <w:rPr>
          <w:spacing w:val="-4"/>
        </w:rPr>
        <w:t xml:space="preserve"> </w:t>
      </w:r>
      <w:r>
        <w:t>behaves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 w:rsidR="00733E0E">
        <w:rPr>
          <w:spacing w:val="-4"/>
        </w:rPr>
        <w:t xml:space="preserve">a </w:t>
      </w:r>
      <w:r>
        <w:t>forwarding</w:t>
      </w:r>
      <w:r>
        <w:rPr>
          <w:spacing w:val="-3"/>
        </w:rPr>
        <w:t xml:space="preserve"> </w:t>
      </w:r>
      <w:r>
        <w:t>state-space</w:t>
      </w:r>
      <w:r>
        <w:rPr>
          <w:spacing w:val="-3"/>
        </w:rPr>
        <w:t xml:space="preserve"> </w:t>
      </w:r>
      <w:r>
        <w:t>search.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initial state S</w:t>
      </w:r>
      <w:r>
        <w:rPr>
          <w:spacing w:val="-2"/>
        </w:rPr>
        <w:t xml:space="preserve"> </w:t>
      </w:r>
      <w:r>
        <w:t>in any domain, we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some necessary actions and obtain a</w:t>
      </w:r>
      <w:r>
        <w:rPr>
          <w:spacing w:val="-1"/>
        </w:rPr>
        <w:t xml:space="preserve"> </w:t>
      </w:r>
      <w:r>
        <w:t>new state S' (which also contains some new terms), called a progression. It continues until we reach the target position. Action should be taken in this matter.</w:t>
      </w:r>
    </w:p>
    <w:p w14:paraId="1AF10AE4" w14:textId="77777777" w:rsidR="0049053A" w:rsidRDefault="0049053A">
      <w:pPr>
        <w:pStyle w:val="BodyText"/>
        <w:sectPr w:rsidR="0049053A">
          <w:pgSz w:w="11910" w:h="16840"/>
          <w:pgMar w:top="1440" w:right="1417" w:bottom="320" w:left="992" w:header="0" w:footer="89" w:gutter="0"/>
          <w:cols w:space="720"/>
        </w:sectPr>
      </w:pPr>
    </w:p>
    <w:p w14:paraId="1AF10AE5" w14:textId="77777777" w:rsidR="0049053A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73"/>
        <w:ind w:left="1169"/>
        <w:rPr>
          <w:rFonts w:ascii="Trebuchet MS" w:hAnsi="Trebuchet MS"/>
          <w:sz w:val="24"/>
        </w:rPr>
      </w:pPr>
      <w:r>
        <w:rPr>
          <w:rFonts w:ascii="Trebuchet MS" w:hAnsi="Trebuchet MS"/>
          <w:b/>
          <w:w w:val="115"/>
          <w:sz w:val="24"/>
        </w:rPr>
        <w:t>Disadvantage</w:t>
      </w:r>
      <w:r>
        <w:rPr>
          <w:rFonts w:ascii="Trebuchet MS" w:hAnsi="Trebuchet MS"/>
          <w:w w:val="115"/>
          <w:sz w:val="24"/>
        </w:rPr>
        <w:t>:</w:t>
      </w:r>
      <w:r>
        <w:rPr>
          <w:spacing w:val="39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Large</w:t>
      </w:r>
      <w:r>
        <w:rPr>
          <w:spacing w:val="42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branching</w:t>
      </w:r>
      <w:r>
        <w:rPr>
          <w:spacing w:val="42"/>
          <w:w w:val="115"/>
          <w:sz w:val="24"/>
        </w:rPr>
        <w:t xml:space="preserve"> </w:t>
      </w:r>
      <w:r>
        <w:rPr>
          <w:rFonts w:ascii="Trebuchet MS" w:hAnsi="Trebuchet MS"/>
          <w:spacing w:val="-2"/>
          <w:w w:val="115"/>
          <w:sz w:val="24"/>
        </w:rPr>
        <w:t>factor</w:t>
      </w:r>
    </w:p>
    <w:p w14:paraId="1AF10AE6" w14:textId="77777777" w:rsidR="0049053A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148"/>
        <w:ind w:left="1169"/>
        <w:rPr>
          <w:rFonts w:ascii="Trebuchet MS" w:hAnsi="Trebuchet MS"/>
          <w:sz w:val="24"/>
        </w:rPr>
      </w:pPr>
      <w:r>
        <w:rPr>
          <w:rFonts w:ascii="Trebuchet MS" w:hAnsi="Trebuchet MS"/>
          <w:b/>
          <w:w w:val="115"/>
          <w:sz w:val="24"/>
        </w:rPr>
        <w:t>Advantage</w:t>
      </w:r>
      <w:r>
        <w:rPr>
          <w:rFonts w:ascii="Trebuchet MS" w:hAnsi="Trebuchet MS"/>
          <w:w w:val="115"/>
          <w:sz w:val="24"/>
        </w:rPr>
        <w:t>:</w:t>
      </w:r>
      <w:r>
        <w:rPr>
          <w:spacing w:val="11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The</w:t>
      </w:r>
      <w:r>
        <w:rPr>
          <w:spacing w:val="15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algorithm</w:t>
      </w:r>
      <w:r>
        <w:rPr>
          <w:spacing w:val="14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is</w:t>
      </w:r>
      <w:r>
        <w:rPr>
          <w:spacing w:val="12"/>
          <w:w w:val="115"/>
          <w:sz w:val="24"/>
        </w:rPr>
        <w:t xml:space="preserve"> </w:t>
      </w:r>
      <w:r>
        <w:rPr>
          <w:rFonts w:ascii="Trebuchet MS" w:hAnsi="Trebuchet MS"/>
          <w:spacing w:val="-2"/>
          <w:w w:val="115"/>
          <w:sz w:val="24"/>
        </w:rPr>
        <w:t>Sound</w:t>
      </w:r>
    </w:p>
    <w:p w14:paraId="1AF10AE7" w14:textId="77777777" w:rsidR="0049053A" w:rsidRDefault="0049053A">
      <w:pPr>
        <w:pStyle w:val="BodyText"/>
        <w:spacing w:before="3"/>
        <w:rPr>
          <w:rFonts w:ascii="Trebuchet MS"/>
        </w:rPr>
      </w:pPr>
    </w:p>
    <w:p w14:paraId="1AF10AE8" w14:textId="77777777" w:rsidR="0049053A" w:rsidRDefault="00000000">
      <w:pPr>
        <w:pStyle w:val="Heading4"/>
        <w:numPr>
          <w:ilvl w:val="0"/>
          <w:numId w:val="1"/>
        </w:numPr>
        <w:tabs>
          <w:tab w:val="left" w:pos="803"/>
        </w:tabs>
        <w:ind w:left="803" w:hanging="354"/>
      </w:pPr>
      <w:bookmarkStart w:id="3" w:name="2._Backward_State_Space_Planning_(BSSP)"/>
      <w:bookmarkEnd w:id="3"/>
      <w:r>
        <w:rPr>
          <w:color w:val="600B4B"/>
        </w:rPr>
        <w:t>Backward</w:t>
      </w:r>
      <w:r>
        <w:rPr>
          <w:rFonts w:ascii="Times New Roman"/>
          <w:color w:val="600B4B"/>
          <w:spacing w:val="4"/>
        </w:rPr>
        <w:t xml:space="preserve"> </w:t>
      </w:r>
      <w:r>
        <w:rPr>
          <w:color w:val="600B4B"/>
        </w:rPr>
        <w:t>State</w:t>
      </w:r>
      <w:r>
        <w:rPr>
          <w:rFonts w:ascii="Times New Roman"/>
          <w:color w:val="600B4B"/>
          <w:spacing w:val="4"/>
        </w:rPr>
        <w:t xml:space="preserve"> </w:t>
      </w:r>
      <w:r>
        <w:rPr>
          <w:color w:val="600B4B"/>
        </w:rPr>
        <w:t>Space</w:t>
      </w:r>
      <w:r>
        <w:rPr>
          <w:rFonts w:ascii="Times New Roman"/>
          <w:color w:val="600B4B"/>
          <w:spacing w:val="4"/>
        </w:rPr>
        <w:t xml:space="preserve"> </w:t>
      </w:r>
      <w:r>
        <w:rPr>
          <w:color w:val="600B4B"/>
        </w:rPr>
        <w:t>Planning</w:t>
      </w:r>
      <w:r>
        <w:rPr>
          <w:rFonts w:ascii="Times New Roman"/>
          <w:color w:val="600B4B"/>
          <w:spacing w:val="3"/>
        </w:rPr>
        <w:t xml:space="preserve"> </w:t>
      </w:r>
      <w:r>
        <w:rPr>
          <w:color w:val="600B4B"/>
          <w:spacing w:val="-2"/>
        </w:rPr>
        <w:t>(BSSP)</w:t>
      </w:r>
    </w:p>
    <w:p w14:paraId="1AF10AE9" w14:textId="77777777" w:rsidR="0049053A" w:rsidRDefault="00000000">
      <w:pPr>
        <w:pStyle w:val="BodyText"/>
        <w:spacing w:before="280"/>
        <w:ind w:left="449" w:right="148"/>
      </w:pPr>
      <w:r>
        <w:t>BSSP behaves similarly to backward state-space search. In this, we move from the target state g to the sub-goal g, tracing the previous action to achieve that goal. This process is called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(going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sub-goal).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sub-goals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also be checked for consistency. The action should be relevant in this case.</w:t>
      </w:r>
    </w:p>
    <w:p w14:paraId="1AF10AEA" w14:textId="77777777" w:rsidR="0049053A" w:rsidRDefault="0049053A">
      <w:pPr>
        <w:pStyle w:val="BodyText"/>
        <w:spacing w:before="93"/>
      </w:pPr>
    </w:p>
    <w:p w14:paraId="1AF10AEB" w14:textId="32E59E68" w:rsidR="0049053A" w:rsidRDefault="00000000">
      <w:pPr>
        <w:pStyle w:val="ListParagraph"/>
        <w:numPr>
          <w:ilvl w:val="1"/>
          <w:numId w:val="1"/>
        </w:numPr>
        <w:tabs>
          <w:tab w:val="left" w:pos="1170"/>
        </w:tabs>
        <w:spacing w:line="316" w:lineRule="auto"/>
        <w:ind w:right="24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b/>
          <w:w w:val="115"/>
          <w:sz w:val="24"/>
        </w:rPr>
        <w:t>Disadvantages</w:t>
      </w:r>
      <w:r>
        <w:rPr>
          <w:rFonts w:ascii="Trebuchet MS" w:hAnsi="Trebuchet MS"/>
          <w:w w:val="115"/>
          <w:sz w:val="24"/>
        </w:rPr>
        <w:t>: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not</w:t>
      </w:r>
      <w:r>
        <w:rPr>
          <w:w w:val="115"/>
          <w:sz w:val="24"/>
        </w:rPr>
        <w:t xml:space="preserve"> </w:t>
      </w:r>
      <w:r w:rsidR="00FA7B73">
        <w:rPr>
          <w:w w:val="115"/>
          <w:sz w:val="24"/>
        </w:rPr>
        <w:t xml:space="preserve">a </w:t>
      </w:r>
      <w:r>
        <w:rPr>
          <w:rFonts w:ascii="Trebuchet MS" w:hAnsi="Trebuchet MS"/>
          <w:w w:val="115"/>
          <w:sz w:val="24"/>
        </w:rPr>
        <w:t>sound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algorithm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(sometimes</w:t>
      </w:r>
      <w:r w:rsidR="00FA7B73">
        <w:rPr>
          <w:rFonts w:ascii="Trebuchet MS" w:hAnsi="Trebuchet MS"/>
          <w:w w:val="115"/>
          <w:sz w:val="24"/>
        </w:rPr>
        <w:t>,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inconsistency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can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be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found)</w:t>
      </w:r>
    </w:p>
    <w:p w14:paraId="1AF10AEC" w14:textId="77777777" w:rsidR="0049053A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8"/>
        <w:ind w:left="1169" w:hanging="359"/>
        <w:rPr>
          <w:rFonts w:ascii="Trebuchet MS" w:hAnsi="Trebuchet MS"/>
          <w:sz w:val="24"/>
        </w:rPr>
      </w:pPr>
      <w:r>
        <w:rPr>
          <w:rFonts w:ascii="Trebuchet MS" w:hAnsi="Trebuchet MS"/>
          <w:b/>
          <w:w w:val="110"/>
          <w:sz w:val="24"/>
        </w:rPr>
        <w:t>Advantage</w:t>
      </w:r>
      <w:r>
        <w:rPr>
          <w:rFonts w:ascii="Trebuchet MS" w:hAnsi="Trebuchet MS"/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Small</w:t>
      </w:r>
      <w:r>
        <w:rPr>
          <w:spacing w:val="43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branching</w:t>
      </w:r>
      <w:r>
        <w:rPr>
          <w:spacing w:val="43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factor</w:t>
      </w:r>
      <w:r>
        <w:rPr>
          <w:spacing w:val="44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(much</w:t>
      </w:r>
      <w:r>
        <w:rPr>
          <w:spacing w:val="43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smaller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than</w:t>
      </w:r>
      <w:r>
        <w:rPr>
          <w:spacing w:val="41"/>
          <w:w w:val="110"/>
          <w:sz w:val="24"/>
        </w:rPr>
        <w:t xml:space="preserve"> </w:t>
      </w:r>
      <w:r>
        <w:rPr>
          <w:rFonts w:ascii="Trebuchet MS" w:hAnsi="Trebuchet MS"/>
          <w:spacing w:val="-2"/>
          <w:w w:val="110"/>
          <w:sz w:val="24"/>
        </w:rPr>
        <w:t>FSSP)</w:t>
      </w:r>
    </w:p>
    <w:p w14:paraId="1AF10AED" w14:textId="77777777" w:rsidR="0049053A" w:rsidRDefault="0049053A">
      <w:pPr>
        <w:pStyle w:val="BodyText"/>
        <w:spacing w:before="1"/>
        <w:rPr>
          <w:rFonts w:ascii="Trebuchet MS"/>
        </w:rPr>
      </w:pPr>
    </w:p>
    <w:p w14:paraId="1AF10AEE" w14:textId="73FF045A" w:rsidR="0049053A" w:rsidRDefault="00000000">
      <w:pPr>
        <w:pStyle w:val="BodyText"/>
        <w:ind w:left="450" w:right="29"/>
      </w:pP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combine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FSSP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BSSP, which gives rise to target stack planning</w:t>
      </w:r>
      <w:r w:rsidR="00FA7B73">
        <w:t>,</w:t>
      </w:r>
      <w:r>
        <w:t xml:space="preserve"> which will be discussed in the next article.</w:t>
      </w:r>
    </w:p>
    <w:p w14:paraId="1AF10AEF" w14:textId="77777777" w:rsidR="0049053A" w:rsidRDefault="0049053A">
      <w:pPr>
        <w:pStyle w:val="BodyText"/>
        <w:spacing w:before="6"/>
      </w:pPr>
    </w:p>
    <w:p w14:paraId="1AF10AF0" w14:textId="77777777" w:rsidR="0049053A" w:rsidRDefault="00000000">
      <w:pPr>
        <w:pStyle w:val="Heading1"/>
      </w:pPr>
      <w:bookmarkStart w:id="4" w:name="What_is_planning_in_AI?"/>
      <w:bookmarkEnd w:id="4"/>
      <w:r>
        <w:rPr>
          <w:color w:val="600B38"/>
        </w:rPr>
        <w:t>What</w:t>
      </w:r>
      <w:r>
        <w:rPr>
          <w:rFonts w:ascii="Times New Roman"/>
          <w:color w:val="600B38"/>
          <w:spacing w:val="7"/>
        </w:rPr>
        <w:t xml:space="preserve"> </w:t>
      </w:r>
      <w:r>
        <w:rPr>
          <w:color w:val="600B38"/>
        </w:rPr>
        <w:t>is</w:t>
      </w:r>
      <w:r>
        <w:rPr>
          <w:rFonts w:ascii="Times New Roman"/>
          <w:color w:val="600B38"/>
          <w:spacing w:val="7"/>
        </w:rPr>
        <w:t xml:space="preserve"> </w:t>
      </w:r>
      <w:r>
        <w:rPr>
          <w:color w:val="600B38"/>
        </w:rPr>
        <w:t>planning</w:t>
      </w:r>
      <w:r>
        <w:rPr>
          <w:rFonts w:ascii="Times New Roman"/>
          <w:color w:val="600B38"/>
          <w:spacing w:val="7"/>
        </w:rPr>
        <w:t xml:space="preserve"> </w:t>
      </w:r>
      <w:r>
        <w:rPr>
          <w:color w:val="600B38"/>
        </w:rPr>
        <w:t>in</w:t>
      </w:r>
      <w:r>
        <w:rPr>
          <w:rFonts w:ascii="Times New Roman"/>
          <w:color w:val="600B38"/>
          <w:spacing w:val="8"/>
        </w:rPr>
        <w:t xml:space="preserve"> </w:t>
      </w:r>
      <w:r>
        <w:rPr>
          <w:color w:val="600B38"/>
          <w:spacing w:val="-5"/>
        </w:rPr>
        <w:t>AI?</w:t>
      </w:r>
    </w:p>
    <w:p w14:paraId="1AF10AF1" w14:textId="77777777" w:rsidR="0049053A" w:rsidRDefault="00000000">
      <w:pPr>
        <w:pStyle w:val="BodyText"/>
        <w:spacing w:before="279"/>
        <w:ind w:left="450" w:right="29"/>
      </w:pPr>
      <w:r>
        <w:t>Planning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decision-making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robots</w:t>
      </w:r>
      <w:r>
        <w:rPr>
          <w:spacing w:val="-5"/>
        </w:rPr>
        <w:t xml:space="preserve"> </w:t>
      </w:r>
      <w:r>
        <w:t>or computer programs to achieve a specific goal.</w:t>
      </w:r>
    </w:p>
    <w:p w14:paraId="1AF10AF2" w14:textId="77777777" w:rsidR="0049053A" w:rsidRDefault="0049053A">
      <w:pPr>
        <w:pStyle w:val="BodyText"/>
        <w:spacing w:before="3"/>
      </w:pPr>
    </w:p>
    <w:p w14:paraId="1AF10AF3" w14:textId="77777777" w:rsidR="0049053A" w:rsidRDefault="00000000">
      <w:pPr>
        <w:pStyle w:val="BodyText"/>
        <w:ind w:left="449" w:right="29"/>
        <w:rPr>
          <w:rFonts w:ascii="Trebuchet MS"/>
        </w:rPr>
      </w:pPr>
      <w:r>
        <w:rPr>
          <w:rFonts w:ascii="Trebuchet MS"/>
          <w:color w:val="323232"/>
          <w:w w:val="110"/>
        </w:rPr>
        <w:t>Execution</w:t>
      </w:r>
      <w:r>
        <w:rPr>
          <w:color w:val="323232"/>
          <w:spacing w:val="28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spacing w:val="25"/>
          <w:w w:val="110"/>
        </w:rPr>
        <w:t xml:space="preserve"> </w:t>
      </w:r>
      <w:r>
        <w:rPr>
          <w:rFonts w:ascii="Trebuchet MS"/>
          <w:color w:val="323232"/>
          <w:w w:val="110"/>
        </w:rPr>
        <w:t>plan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is</w:t>
      </w:r>
      <w:r>
        <w:rPr>
          <w:color w:val="323232"/>
          <w:spacing w:val="24"/>
          <w:w w:val="110"/>
        </w:rPr>
        <w:t xml:space="preserve"> </w:t>
      </w:r>
      <w:r>
        <w:rPr>
          <w:rFonts w:ascii="Trebuchet MS"/>
          <w:color w:val="323232"/>
          <w:w w:val="110"/>
        </w:rPr>
        <w:t>about</w:t>
      </w:r>
      <w:r>
        <w:rPr>
          <w:color w:val="323232"/>
          <w:spacing w:val="24"/>
          <w:w w:val="110"/>
        </w:rPr>
        <w:t xml:space="preserve"> </w:t>
      </w:r>
      <w:r>
        <w:rPr>
          <w:rFonts w:ascii="Trebuchet MS"/>
          <w:color w:val="323232"/>
          <w:w w:val="110"/>
        </w:rPr>
        <w:t>choosing</w:t>
      </w:r>
      <w:r>
        <w:rPr>
          <w:color w:val="323232"/>
          <w:spacing w:val="25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spacing w:val="24"/>
          <w:w w:val="110"/>
        </w:rPr>
        <w:t xml:space="preserve"> </w:t>
      </w:r>
      <w:r>
        <w:rPr>
          <w:rFonts w:ascii="Trebuchet MS"/>
          <w:color w:val="323232"/>
          <w:w w:val="110"/>
        </w:rPr>
        <w:t>sequence</w:t>
      </w:r>
      <w:r>
        <w:rPr>
          <w:color w:val="323232"/>
          <w:spacing w:val="25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tasks</w:t>
      </w:r>
      <w:r>
        <w:rPr>
          <w:color w:val="323232"/>
          <w:spacing w:val="24"/>
          <w:w w:val="110"/>
        </w:rPr>
        <w:t xml:space="preserve"> </w:t>
      </w:r>
      <w:r>
        <w:rPr>
          <w:rFonts w:ascii="Trebuchet MS"/>
          <w:color w:val="323232"/>
          <w:w w:val="110"/>
        </w:rPr>
        <w:t>with</w:t>
      </w:r>
      <w:r>
        <w:rPr>
          <w:color w:val="323232"/>
          <w:spacing w:val="25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high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probability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accomplishing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specific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task.</w:t>
      </w:r>
    </w:p>
    <w:p w14:paraId="1AF10AF4" w14:textId="77777777" w:rsidR="0049053A" w:rsidRDefault="0049053A">
      <w:pPr>
        <w:pStyle w:val="BodyText"/>
        <w:spacing w:before="7"/>
        <w:rPr>
          <w:rFonts w:ascii="Trebuchet MS"/>
        </w:rPr>
      </w:pPr>
    </w:p>
    <w:p w14:paraId="1AF10AF5" w14:textId="77777777" w:rsidR="0049053A" w:rsidRDefault="00000000">
      <w:pPr>
        <w:pStyle w:val="Heading4"/>
        <w:ind w:left="449" w:firstLine="0"/>
      </w:pPr>
      <w:bookmarkStart w:id="5" w:name="Block-world_planning_problem"/>
      <w:bookmarkEnd w:id="5"/>
      <w:r>
        <w:rPr>
          <w:color w:val="600B4B"/>
        </w:rPr>
        <w:t>Block-world</w:t>
      </w:r>
      <w:r>
        <w:rPr>
          <w:rFonts w:ascii="Times New Roman"/>
          <w:color w:val="600B4B"/>
          <w:spacing w:val="2"/>
        </w:rPr>
        <w:t xml:space="preserve"> </w:t>
      </w:r>
      <w:r>
        <w:rPr>
          <w:color w:val="600B4B"/>
        </w:rPr>
        <w:t>planning</w:t>
      </w:r>
      <w:r>
        <w:rPr>
          <w:rFonts w:ascii="Times New Roman"/>
          <w:color w:val="600B4B"/>
          <w:spacing w:val="4"/>
        </w:rPr>
        <w:t xml:space="preserve"> </w:t>
      </w:r>
      <w:r>
        <w:rPr>
          <w:color w:val="600B4B"/>
          <w:spacing w:val="-2"/>
        </w:rPr>
        <w:t>problem</w:t>
      </w:r>
    </w:p>
    <w:p w14:paraId="1AF10AF6" w14:textId="77777777" w:rsidR="0049053A" w:rsidRDefault="0049053A">
      <w:pPr>
        <w:pStyle w:val="BodyText"/>
        <w:spacing w:before="1"/>
        <w:rPr>
          <w:rFonts w:ascii="Arial MT"/>
          <w:sz w:val="32"/>
        </w:rPr>
      </w:pPr>
    </w:p>
    <w:p w14:paraId="1AF10AF7" w14:textId="77777777" w:rsidR="0049053A" w:rsidRDefault="00000000">
      <w:pPr>
        <w:pStyle w:val="ListParagraph"/>
        <w:numPr>
          <w:ilvl w:val="1"/>
          <w:numId w:val="1"/>
        </w:numPr>
        <w:tabs>
          <w:tab w:val="left" w:pos="1168"/>
        </w:tabs>
        <w:ind w:left="1168" w:hanging="359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The</w:t>
      </w:r>
      <w:r>
        <w:rPr>
          <w:spacing w:val="25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block-world</w:t>
      </w:r>
      <w:r>
        <w:rPr>
          <w:spacing w:val="3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problem</w:t>
      </w:r>
      <w:r>
        <w:rPr>
          <w:spacing w:val="27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is</w:t>
      </w:r>
      <w:r>
        <w:rPr>
          <w:spacing w:val="26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known</w:t>
      </w:r>
      <w:r>
        <w:rPr>
          <w:spacing w:val="27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as</w:t>
      </w:r>
      <w:r>
        <w:rPr>
          <w:spacing w:val="24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28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Sussmann</w:t>
      </w:r>
      <w:r>
        <w:rPr>
          <w:spacing w:val="27"/>
          <w:w w:val="110"/>
          <w:sz w:val="24"/>
        </w:rPr>
        <w:t xml:space="preserve"> </w:t>
      </w:r>
      <w:r>
        <w:rPr>
          <w:rFonts w:ascii="Trebuchet MS" w:hAnsi="Trebuchet MS"/>
          <w:spacing w:val="-2"/>
          <w:w w:val="110"/>
          <w:sz w:val="24"/>
        </w:rPr>
        <w:t>anomaly.</w:t>
      </w:r>
    </w:p>
    <w:p w14:paraId="1AF10AF8" w14:textId="77777777" w:rsidR="0049053A" w:rsidRDefault="00000000">
      <w:pPr>
        <w:pStyle w:val="ListParagraph"/>
        <w:numPr>
          <w:ilvl w:val="1"/>
          <w:numId w:val="1"/>
        </w:numPr>
        <w:tabs>
          <w:tab w:val="left" w:pos="1170"/>
        </w:tabs>
        <w:spacing w:before="151" w:line="316" w:lineRule="auto"/>
        <w:ind w:right="30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non-interlaced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planners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of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early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1970s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were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unable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to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solve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this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problem.</w:t>
      </w:r>
      <w:r>
        <w:rPr>
          <w:w w:val="110"/>
          <w:sz w:val="24"/>
        </w:rPr>
        <w:t xml:space="preserve"> </w:t>
      </w:r>
      <w:proofErr w:type="gramStart"/>
      <w:r>
        <w:rPr>
          <w:rFonts w:ascii="Trebuchet MS" w:hAnsi="Trebuchet MS"/>
          <w:w w:val="110"/>
          <w:sz w:val="24"/>
        </w:rPr>
        <w:t>Therefore</w:t>
      </w:r>
      <w:proofErr w:type="gramEnd"/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it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is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considered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odd.</w:t>
      </w:r>
    </w:p>
    <w:p w14:paraId="1AF10AF9" w14:textId="77777777" w:rsidR="0049053A" w:rsidRDefault="00000000">
      <w:pPr>
        <w:pStyle w:val="ListParagraph"/>
        <w:numPr>
          <w:ilvl w:val="1"/>
          <w:numId w:val="1"/>
        </w:numPr>
        <w:tabs>
          <w:tab w:val="left" w:pos="1170"/>
        </w:tabs>
        <w:spacing w:before="67" w:line="319" w:lineRule="auto"/>
        <w:ind w:right="26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When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two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sub-goals,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G1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and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G2,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are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given,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non-interleaved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planner</w:t>
      </w:r>
      <w:r>
        <w:rPr>
          <w:spacing w:val="39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either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produces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</w:t>
      </w:r>
      <w:r>
        <w:rPr>
          <w:spacing w:val="39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plan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for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G1</w:t>
      </w:r>
      <w:r>
        <w:rPr>
          <w:spacing w:val="39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that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is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combined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with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plan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for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b/>
          <w:w w:val="110"/>
          <w:sz w:val="24"/>
        </w:rPr>
        <w:t>G2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or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vice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versa.</w:t>
      </w:r>
    </w:p>
    <w:p w14:paraId="1AF10AFA" w14:textId="77777777" w:rsidR="0049053A" w:rsidRDefault="00000000">
      <w:pPr>
        <w:pStyle w:val="ListParagraph"/>
        <w:numPr>
          <w:ilvl w:val="1"/>
          <w:numId w:val="1"/>
        </w:numPr>
        <w:tabs>
          <w:tab w:val="left" w:pos="1170"/>
        </w:tabs>
        <w:spacing w:before="65" w:line="321" w:lineRule="auto"/>
        <w:ind w:right="32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w w:val="115"/>
          <w:sz w:val="24"/>
        </w:rPr>
        <w:t>In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the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block-world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problem,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three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blocks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labeled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'A',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'B',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and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25"/>
          <w:sz w:val="24"/>
        </w:rPr>
        <w:t>'C'</w:t>
      </w:r>
      <w:r>
        <w:rPr>
          <w:w w:val="12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are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allowed</w:t>
      </w:r>
      <w:r>
        <w:rPr>
          <w:spacing w:val="-13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to</w:t>
      </w:r>
      <w:r>
        <w:rPr>
          <w:spacing w:val="-14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rest</w:t>
      </w:r>
      <w:r>
        <w:rPr>
          <w:spacing w:val="-14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on</w:t>
      </w:r>
      <w:r>
        <w:rPr>
          <w:spacing w:val="-13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</w:t>
      </w:r>
      <w:r>
        <w:rPr>
          <w:spacing w:val="-14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flat</w:t>
      </w:r>
      <w:r>
        <w:rPr>
          <w:spacing w:val="-14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surface.</w:t>
      </w:r>
      <w:r>
        <w:rPr>
          <w:spacing w:val="-13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The</w:t>
      </w:r>
      <w:r>
        <w:rPr>
          <w:spacing w:val="-14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given</w:t>
      </w:r>
      <w:r>
        <w:rPr>
          <w:spacing w:val="-13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condition</w:t>
      </w:r>
      <w:r>
        <w:rPr>
          <w:spacing w:val="-12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is</w:t>
      </w:r>
      <w:r>
        <w:rPr>
          <w:spacing w:val="-14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that</w:t>
      </w:r>
      <w:r>
        <w:rPr>
          <w:spacing w:val="-14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only</w:t>
      </w:r>
      <w:r>
        <w:rPr>
          <w:spacing w:val="-13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one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block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can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be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moved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at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time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to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achieve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the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target.</w:t>
      </w:r>
    </w:p>
    <w:p w14:paraId="1AF10AFB" w14:textId="77777777" w:rsidR="0049053A" w:rsidRDefault="00000000">
      <w:pPr>
        <w:pStyle w:val="Heading6"/>
        <w:spacing w:before="187" w:line="240" w:lineRule="auto"/>
        <w:ind w:left="449" w:right="32" w:firstLine="0"/>
        <w:jc w:val="both"/>
      </w:pPr>
      <w:r>
        <w:rPr>
          <w:color w:val="323232"/>
          <w:w w:val="120"/>
        </w:rPr>
        <w:t>The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start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position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and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target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position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are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shown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in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the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w w:val="120"/>
        </w:rPr>
        <w:t>following</w:t>
      </w:r>
      <w:r>
        <w:rPr>
          <w:rFonts w:ascii="Times New Roman"/>
          <w:b w:val="0"/>
          <w:color w:val="323232"/>
          <w:w w:val="120"/>
        </w:rPr>
        <w:t xml:space="preserve"> </w:t>
      </w:r>
      <w:r>
        <w:rPr>
          <w:color w:val="323232"/>
          <w:spacing w:val="-2"/>
          <w:w w:val="120"/>
        </w:rPr>
        <w:t>diagram.</w:t>
      </w:r>
    </w:p>
    <w:p w14:paraId="1AF10AFC" w14:textId="77777777" w:rsidR="0049053A" w:rsidRDefault="0049053A">
      <w:pPr>
        <w:pStyle w:val="Heading6"/>
        <w:spacing w:line="240" w:lineRule="auto"/>
        <w:jc w:val="both"/>
        <w:sectPr w:rsidR="0049053A">
          <w:pgSz w:w="11910" w:h="16840"/>
          <w:pgMar w:top="1440" w:right="1417" w:bottom="320" w:left="992" w:header="0" w:footer="89" w:gutter="0"/>
          <w:cols w:space="720"/>
        </w:sectPr>
      </w:pPr>
    </w:p>
    <w:p w14:paraId="1AF10AFD" w14:textId="77777777" w:rsidR="0049053A" w:rsidRDefault="00000000">
      <w:pPr>
        <w:pStyle w:val="BodyText"/>
        <w:ind w:left="928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1AF10BF2" wp14:editId="1AF10BF3">
            <wp:extent cx="4747260" cy="293370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309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0AFE" w14:textId="77777777" w:rsidR="0049053A" w:rsidRDefault="0049053A">
      <w:pPr>
        <w:pStyle w:val="BodyText"/>
        <w:rPr>
          <w:rFonts w:ascii="Trebuchet MS"/>
          <w:b/>
        </w:rPr>
      </w:pPr>
    </w:p>
    <w:p w14:paraId="1AF10AFF" w14:textId="77777777" w:rsidR="0049053A" w:rsidRDefault="0049053A">
      <w:pPr>
        <w:pStyle w:val="BodyText"/>
        <w:rPr>
          <w:rFonts w:ascii="Trebuchet MS"/>
          <w:b/>
        </w:rPr>
      </w:pPr>
    </w:p>
    <w:p w14:paraId="1AF10B00" w14:textId="77777777" w:rsidR="0049053A" w:rsidRDefault="0049053A">
      <w:pPr>
        <w:pStyle w:val="BodyText"/>
        <w:spacing w:before="36"/>
        <w:rPr>
          <w:rFonts w:ascii="Trebuchet MS"/>
          <w:b/>
        </w:rPr>
      </w:pPr>
    </w:p>
    <w:p w14:paraId="1AF10B01" w14:textId="77777777" w:rsidR="0049053A" w:rsidRDefault="00000000">
      <w:pPr>
        <w:spacing w:before="1"/>
        <w:ind w:left="1169"/>
        <w:rPr>
          <w:rFonts w:ascii="Trebuchet MS"/>
          <w:b/>
          <w:sz w:val="24"/>
        </w:rPr>
      </w:pPr>
      <w:r>
        <w:rPr>
          <w:rFonts w:ascii="Trebuchet MS"/>
          <w:b/>
          <w:color w:val="323232"/>
          <w:w w:val="120"/>
          <w:sz w:val="24"/>
        </w:rPr>
        <w:t>Components</w:t>
      </w:r>
      <w:r>
        <w:rPr>
          <w:color w:val="323232"/>
          <w:spacing w:val="19"/>
          <w:w w:val="120"/>
          <w:sz w:val="24"/>
        </w:rPr>
        <w:t xml:space="preserve"> </w:t>
      </w:r>
      <w:r>
        <w:rPr>
          <w:rFonts w:ascii="Trebuchet MS"/>
          <w:b/>
          <w:color w:val="323232"/>
          <w:w w:val="120"/>
          <w:sz w:val="24"/>
        </w:rPr>
        <w:t>of</w:t>
      </w:r>
      <w:r>
        <w:rPr>
          <w:color w:val="323232"/>
          <w:spacing w:val="21"/>
          <w:w w:val="120"/>
          <w:sz w:val="24"/>
        </w:rPr>
        <w:t xml:space="preserve"> </w:t>
      </w:r>
      <w:r>
        <w:rPr>
          <w:rFonts w:ascii="Trebuchet MS"/>
          <w:b/>
          <w:color w:val="323232"/>
          <w:w w:val="120"/>
          <w:sz w:val="24"/>
        </w:rPr>
        <w:t>the</w:t>
      </w:r>
      <w:r>
        <w:rPr>
          <w:color w:val="323232"/>
          <w:spacing w:val="20"/>
          <w:w w:val="120"/>
          <w:sz w:val="24"/>
        </w:rPr>
        <w:t xml:space="preserve"> </w:t>
      </w:r>
      <w:r>
        <w:rPr>
          <w:rFonts w:ascii="Trebuchet MS"/>
          <w:b/>
          <w:color w:val="323232"/>
          <w:w w:val="120"/>
          <w:sz w:val="24"/>
        </w:rPr>
        <w:t>planning</w:t>
      </w:r>
      <w:r>
        <w:rPr>
          <w:color w:val="323232"/>
          <w:spacing w:val="21"/>
          <w:w w:val="120"/>
          <w:sz w:val="24"/>
        </w:rPr>
        <w:t xml:space="preserve"> </w:t>
      </w:r>
      <w:r>
        <w:rPr>
          <w:rFonts w:ascii="Trebuchet MS"/>
          <w:b/>
          <w:color w:val="323232"/>
          <w:spacing w:val="-2"/>
          <w:w w:val="120"/>
          <w:sz w:val="24"/>
        </w:rPr>
        <w:t>system</w:t>
      </w:r>
    </w:p>
    <w:p w14:paraId="1AF10B02" w14:textId="77777777" w:rsidR="0049053A" w:rsidRDefault="0049053A">
      <w:pPr>
        <w:pStyle w:val="BodyText"/>
        <w:spacing w:before="44"/>
        <w:rPr>
          <w:rFonts w:ascii="Trebuchet MS"/>
          <w:b/>
        </w:rPr>
      </w:pPr>
    </w:p>
    <w:p w14:paraId="1AF10B03" w14:textId="77777777" w:rsidR="0049053A" w:rsidRDefault="00000000">
      <w:pPr>
        <w:pStyle w:val="BodyText"/>
        <w:ind w:left="449"/>
        <w:rPr>
          <w:rFonts w:ascii="Trebuchet MS"/>
        </w:rPr>
      </w:pPr>
      <w:r>
        <w:rPr>
          <w:rFonts w:ascii="Trebuchet MS"/>
          <w:color w:val="323232"/>
          <w:w w:val="110"/>
        </w:rPr>
        <w:t>The</w:t>
      </w:r>
      <w:r>
        <w:rPr>
          <w:color w:val="323232"/>
          <w:spacing w:val="9"/>
          <w:w w:val="110"/>
        </w:rPr>
        <w:t xml:space="preserve"> </w:t>
      </w:r>
      <w:r>
        <w:rPr>
          <w:rFonts w:ascii="Trebuchet MS"/>
          <w:color w:val="323232"/>
          <w:w w:val="110"/>
        </w:rPr>
        <w:t>plan</w:t>
      </w:r>
      <w:r>
        <w:rPr>
          <w:color w:val="323232"/>
          <w:spacing w:val="8"/>
          <w:w w:val="110"/>
        </w:rPr>
        <w:t xml:space="preserve"> </w:t>
      </w:r>
      <w:r>
        <w:rPr>
          <w:rFonts w:ascii="Trebuchet MS"/>
          <w:color w:val="323232"/>
          <w:w w:val="110"/>
        </w:rPr>
        <w:t>includes</w:t>
      </w:r>
      <w:r>
        <w:rPr>
          <w:color w:val="323232"/>
          <w:spacing w:val="11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spacing w:val="9"/>
          <w:w w:val="110"/>
        </w:rPr>
        <w:t xml:space="preserve"> </w:t>
      </w:r>
      <w:r>
        <w:rPr>
          <w:rFonts w:ascii="Trebuchet MS"/>
          <w:color w:val="323232"/>
          <w:w w:val="110"/>
        </w:rPr>
        <w:t>following</w:t>
      </w:r>
      <w:r>
        <w:rPr>
          <w:color w:val="323232"/>
          <w:spacing w:val="11"/>
          <w:w w:val="110"/>
        </w:rPr>
        <w:t xml:space="preserve"> </w:t>
      </w:r>
      <w:r>
        <w:rPr>
          <w:rFonts w:ascii="Trebuchet MS"/>
          <w:color w:val="323232"/>
          <w:w w:val="110"/>
        </w:rPr>
        <w:t>important</w:t>
      </w:r>
      <w:r>
        <w:rPr>
          <w:color w:val="323232"/>
          <w:spacing w:val="10"/>
          <w:w w:val="110"/>
        </w:rPr>
        <w:t xml:space="preserve"> </w:t>
      </w:r>
      <w:r>
        <w:rPr>
          <w:rFonts w:ascii="Trebuchet MS"/>
          <w:color w:val="323232"/>
          <w:spacing w:val="-2"/>
          <w:w w:val="110"/>
        </w:rPr>
        <w:t>steps:</w:t>
      </w:r>
    </w:p>
    <w:p w14:paraId="1AF10B04" w14:textId="77777777" w:rsidR="0049053A" w:rsidRDefault="0049053A">
      <w:pPr>
        <w:pStyle w:val="BodyText"/>
        <w:spacing w:before="95"/>
        <w:rPr>
          <w:rFonts w:ascii="Trebuchet MS"/>
        </w:rPr>
      </w:pPr>
    </w:p>
    <w:p w14:paraId="1AF10B05" w14:textId="77777777" w:rsidR="0049053A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line="316" w:lineRule="auto"/>
        <w:ind w:left="1169" w:right="33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Choose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best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rule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to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apply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next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rule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based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on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best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available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guess.</w:t>
      </w:r>
    </w:p>
    <w:p w14:paraId="1AF10B06" w14:textId="77777777" w:rsidR="0049053A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9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Apply</w:t>
      </w:r>
      <w:r>
        <w:rPr>
          <w:spacing w:val="14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13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chosen</w:t>
      </w:r>
      <w:r>
        <w:rPr>
          <w:spacing w:val="12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rule</w:t>
      </w:r>
      <w:r>
        <w:rPr>
          <w:spacing w:val="15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to</w:t>
      </w:r>
      <w:r>
        <w:rPr>
          <w:spacing w:val="12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calculate</w:t>
      </w:r>
      <w:r>
        <w:rPr>
          <w:spacing w:val="13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13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new</w:t>
      </w:r>
      <w:r>
        <w:rPr>
          <w:spacing w:val="14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problem</w:t>
      </w:r>
      <w:r>
        <w:rPr>
          <w:spacing w:val="14"/>
          <w:w w:val="110"/>
          <w:sz w:val="24"/>
        </w:rPr>
        <w:t xml:space="preserve"> </w:t>
      </w:r>
      <w:r>
        <w:rPr>
          <w:rFonts w:ascii="Trebuchet MS" w:hAnsi="Trebuchet MS"/>
          <w:spacing w:val="-2"/>
          <w:w w:val="110"/>
          <w:sz w:val="24"/>
        </w:rPr>
        <w:t>condition.</w:t>
      </w:r>
    </w:p>
    <w:p w14:paraId="1AF10B07" w14:textId="77777777" w:rsidR="0049053A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149"/>
        <w:ind w:left="1169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Find</w:t>
      </w:r>
      <w:r>
        <w:rPr>
          <w:spacing w:val="2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out</w:t>
      </w:r>
      <w:r>
        <w:rPr>
          <w:spacing w:val="19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when</w:t>
      </w:r>
      <w:r>
        <w:rPr>
          <w:spacing w:val="21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</w:t>
      </w:r>
      <w:r>
        <w:rPr>
          <w:spacing w:val="17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solution</w:t>
      </w:r>
      <w:r>
        <w:rPr>
          <w:spacing w:val="22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has</w:t>
      </w:r>
      <w:r>
        <w:rPr>
          <w:spacing w:val="19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been</w:t>
      </w:r>
      <w:r>
        <w:rPr>
          <w:spacing w:val="19"/>
          <w:w w:val="110"/>
          <w:sz w:val="24"/>
        </w:rPr>
        <w:t xml:space="preserve"> </w:t>
      </w:r>
      <w:r>
        <w:rPr>
          <w:rFonts w:ascii="Trebuchet MS" w:hAnsi="Trebuchet MS"/>
          <w:spacing w:val="-2"/>
          <w:w w:val="110"/>
          <w:sz w:val="24"/>
        </w:rPr>
        <w:t>found.</w:t>
      </w:r>
    </w:p>
    <w:p w14:paraId="1AF10B08" w14:textId="77777777" w:rsidR="0049053A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151" w:line="316" w:lineRule="auto"/>
        <w:ind w:left="1169" w:right="33"/>
        <w:rPr>
          <w:rFonts w:ascii="Trebuchet MS" w:hAnsi="Trebuchet MS"/>
          <w:sz w:val="24"/>
        </w:rPr>
      </w:pPr>
      <w:r>
        <w:rPr>
          <w:rFonts w:ascii="Trebuchet MS" w:hAnsi="Trebuchet MS"/>
          <w:w w:val="115"/>
          <w:sz w:val="24"/>
        </w:rPr>
        <w:t>Detect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dead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ends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so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they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can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be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discarded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and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direct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system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effort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in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more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useful</w:t>
      </w:r>
      <w:r>
        <w:rPr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directions.</w:t>
      </w:r>
    </w:p>
    <w:p w14:paraId="1AF10B09" w14:textId="77777777" w:rsidR="0049053A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9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Find</w:t>
      </w:r>
      <w:r>
        <w:rPr>
          <w:spacing w:val="11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out</w:t>
      </w:r>
      <w:r>
        <w:rPr>
          <w:spacing w:val="11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when</w:t>
      </w:r>
      <w:r>
        <w:rPr>
          <w:spacing w:val="12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near-perfect</w:t>
      </w:r>
      <w:r>
        <w:rPr>
          <w:spacing w:val="12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solution</w:t>
      </w:r>
      <w:r>
        <w:rPr>
          <w:spacing w:val="12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is</w:t>
      </w:r>
      <w:r>
        <w:rPr>
          <w:spacing w:val="10"/>
          <w:w w:val="110"/>
          <w:sz w:val="24"/>
        </w:rPr>
        <w:t xml:space="preserve"> </w:t>
      </w:r>
      <w:r>
        <w:rPr>
          <w:rFonts w:ascii="Trebuchet MS" w:hAnsi="Trebuchet MS"/>
          <w:spacing w:val="-2"/>
          <w:w w:val="110"/>
          <w:sz w:val="24"/>
        </w:rPr>
        <w:t>found.</w:t>
      </w:r>
    </w:p>
    <w:p w14:paraId="1AF10B0A" w14:textId="77777777" w:rsidR="0049053A" w:rsidRDefault="0049053A">
      <w:pPr>
        <w:pStyle w:val="BodyText"/>
        <w:spacing w:before="1"/>
        <w:rPr>
          <w:rFonts w:ascii="Trebuchet MS"/>
        </w:rPr>
      </w:pPr>
    </w:p>
    <w:p w14:paraId="1AF10B0B" w14:textId="77777777" w:rsidR="0049053A" w:rsidRDefault="00000000">
      <w:pPr>
        <w:pStyle w:val="Heading1"/>
      </w:pPr>
      <w:bookmarkStart w:id="6" w:name="Target_stack_plan"/>
      <w:bookmarkEnd w:id="6"/>
      <w:r>
        <w:rPr>
          <w:color w:val="600B38"/>
        </w:rPr>
        <w:t>Target</w:t>
      </w:r>
      <w:r>
        <w:rPr>
          <w:rFonts w:ascii="Times New Roman"/>
          <w:color w:val="600B38"/>
          <w:spacing w:val="7"/>
        </w:rPr>
        <w:t xml:space="preserve"> </w:t>
      </w:r>
      <w:r>
        <w:rPr>
          <w:color w:val="600B38"/>
        </w:rPr>
        <w:t>stack</w:t>
      </w:r>
      <w:r>
        <w:rPr>
          <w:rFonts w:ascii="Times New Roman"/>
          <w:color w:val="600B38"/>
          <w:spacing w:val="7"/>
        </w:rPr>
        <w:t xml:space="preserve"> </w:t>
      </w:r>
      <w:r>
        <w:rPr>
          <w:color w:val="600B38"/>
          <w:spacing w:val="-4"/>
        </w:rPr>
        <w:t>plan</w:t>
      </w:r>
    </w:p>
    <w:p w14:paraId="1AF10B0C" w14:textId="77777777" w:rsidR="0049053A" w:rsidRDefault="00000000">
      <w:pPr>
        <w:pStyle w:val="ListParagraph"/>
        <w:numPr>
          <w:ilvl w:val="1"/>
          <w:numId w:val="1"/>
        </w:numPr>
        <w:tabs>
          <w:tab w:val="left" w:pos="1168"/>
        </w:tabs>
        <w:spacing w:before="370"/>
        <w:ind w:left="1168" w:hanging="359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It</w:t>
      </w:r>
      <w:r>
        <w:rPr>
          <w:spacing w:val="19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is</w:t>
      </w:r>
      <w:r>
        <w:rPr>
          <w:spacing w:val="2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one</w:t>
      </w:r>
      <w:r>
        <w:rPr>
          <w:spacing w:val="22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of</w:t>
      </w:r>
      <w:r>
        <w:rPr>
          <w:spacing w:val="21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2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most</w:t>
      </w:r>
      <w:r>
        <w:rPr>
          <w:spacing w:val="2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important</w:t>
      </w:r>
      <w:r>
        <w:rPr>
          <w:spacing w:val="21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planning</w:t>
      </w:r>
      <w:r>
        <w:rPr>
          <w:spacing w:val="21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algorithms</w:t>
      </w:r>
      <w:r>
        <w:rPr>
          <w:spacing w:val="22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used</w:t>
      </w:r>
      <w:r>
        <w:rPr>
          <w:spacing w:val="21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by</w:t>
      </w:r>
      <w:r>
        <w:rPr>
          <w:spacing w:val="19"/>
          <w:w w:val="110"/>
          <w:sz w:val="24"/>
        </w:rPr>
        <w:t xml:space="preserve"> </w:t>
      </w:r>
      <w:r>
        <w:rPr>
          <w:rFonts w:ascii="Trebuchet MS" w:hAnsi="Trebuchet MS"/>
          <w:spacing w:val="-2"/>
          <w:w w:val="110"/>
          <w:sz w:val="24"/>
        </w:rPr>
        <w:t>STRIPS.</w:t>
      </w:r>
    </w:p>
    <w:p w14:paraId="1AF10B0D" w14:textId="77777777" w:rsidR="0049053A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151" w:line="319" w:lineRule="auto"/>
        <w:ind w:left="1169" w:right="29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Stacks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are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used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in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algorithms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to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capture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action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and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complete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target.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knowledge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base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is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used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to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hold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the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current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situation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and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actions.</w:t>
      </w:r>
    </w:p>
    <w:p w14:paraId="1AF10B0E" w14:textId="77777777" w:rsidR="0049053A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5" w:line="316" w:lineRule="auto"/>
        <w:ind w:left="1169" w:right="35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w w:val="110"/>
          <w:sz w:val="24"/>
        </w:rPr>
        <w:t>A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target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stack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is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similar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to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node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in</w:t>
      </w:r>
      <w:r>
        <w:rPr>
          <w:spacing w:val="36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search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tree,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where</w:t>
      </w:r>
      <w:r>
        <w:rPr>
          <w:spacing w:val="36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branches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are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created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with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choice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of</w:t>
      </w:r>
      <w:r>
        <w:rPr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action.</w:t>
      </w:r>
    </w:p>
    <w:p w14:paraId="1AF10B0F" w14:textId="77777777" w:rsidR="0049053A" w:rsidRDefault="00000000">
      <w:pPr>
        <w:pStyle w:val="Heading6"/>
        <w:spacing w:before="196" w:line="240" w:lineRule="auto"/>
        <w:ind w:left="449" w:firstLine="0"/>
      </w:pPr>
      <w:r>
        <w:rPr>
          <w:color w:val="323232"/>
          <w:w w:val="120"/>
        </w:rPr>
        <w:t>The</w:t>
      </w:r>
      <w:r>
        <w:rPr>
          <w:rFonts w:ascii="Times New Roman"/>
          <w:b w:val="0"/>
          <w:color w:val="323232"/>
          <w:spacing w:val="11"/>
          <w:w w:val="120"/>
        </w:rPr>
        <w:t xml:space="preserve"> </w:t>
      </w:r>
      <w:r>
        <w:rPr>
          <w:color w:val="323232"/>
          <w:w w:val="120"/>
        </w:rPr>
        <w:t>important</w:t>
      </w:r>
      <w:r>
        <w:rPr>
          <w:rFonts w:ascii="Times New Roman"/>
          <w:b w:val="0"/>
          <w:color w:val="323232"/>
          <w:spacing w:val="16"/>
          <w:w w:val="120"/>
        </w:rPr>
        <w:t xml:space="preserve"> </w:t>
      </w:r>
      <w:r>
        <w:rPr>
          <w:color w:val="323232"/>
          <w:w w:val="120"/>
        </w:rPr>
        <w:t>steps</w:t>
      </w:r>
      <w:r>
        <w:rPr>
          <w:rFonts w:ascii="Times New Roman"/>
          <w:b w:val="0"/>
          <w:color w:val="323232"/>
          <w:spacing w:val="14"/>
          <w:w w:val="120"/>
        </w:rPr>
        <w:t xml:space="preserve"> </w:t>
      </w:r>
      <w:r>
        <w:rPr>
          <w:color w:val="323232"/>
          <w:w w:val="120"/>
        </w:rPr>
        <w:t>of</w:t>
      </w:r>
      <w:r>
        <w:rPr>
          <w:rFonts w:ascii="Times New Roman"/>
          <w:b w:val="0"/>
          <w:color w:val="323232"/>
          <w:spacing w:val="12"/>
          <w:w w:val="120"/>
        </w:rPr>
        <w:t xml:space="preserve"> </w:t>
      </w:r>
      <w:r>
        <w:rPr>
          <w:color w:val="323232"/>
          <w:w w:val="120"/>
        </w:rPr>
        <w:t>the</w:t>
      </w:r>
      <w:r>
        <w:rPr>
          <w:rFonts w:ascii="Times New Roman"/>
          <w:b w:val="0"/>
          <w:color w:val="323232"/>
          <w:spacing w:val="14"/>
          <w:w w:val="120"/>
        </w:rPr>
        <w:t xml:space="preserve"> </w:t>
      </w:r>
      <w:r>
        <w:rPr>
          <w:color w:val="323232"/>
          <w:w w:val="120"/>
        </w:rPr>
        <w:t>algorithm</w:t>
      </w:r>
      <w:r>
        <w:rPr>
          <w:rFonts w:ascii="Times New Roman"/>
          <w:b w:val="0"/>
          <w:color w:val="323232"/>
          <w:spacing w:val="17"/>
          <w:w w:val="120"/>
        </w:rPr>
        <w:t xml:space="preserve"> </w:t>
      </w:r>
      <w:r>
        <w:rPr>
          <w:color w:val="323232"/>
          <w:w w:val="120"/>
        </w:rPr>
        <w:t>are</w:t>
      </w:r>
      <w:r>
        <w:rPr>
          <w:rFonts w:ascii="Times New Roman"/>
          <w:b w:val="0"/>
          <w:color w:val="323232"/>
          <w:spacing w:val="11"/>
          <w:w w:val="120"/>
        </w:rPr>
        <w:t xml:space="preserve"> </w:t>
      </w:r>
      <w:r>
        <w:rPr>
          <w:color w:val="323232"/>
          <w:w w:val="120"/>
        </w:rPr>
        <w:t>mentioned</w:t>
      </w:r>
      <w:r>
        <w:rPr>
          <w:rFonts w:ascii="Times New Roman"/>
          <w:b w:val="0"/>
          <w:color w:val="323232"/>
          <w:spacing w:val="15"/>
          <w:w w:val="120"/>
        </w:rPr>
        <w:t xml:space="preserve"> </w:t>
      </w:r>
      <w:r>
        <w:rPr>
          <w:color w:val="323232"/>
          <w:spacing w:val="-2"/>
          <w:w w:val="120"/>
        </w:rPr>
        <w:t>below:</w:t>
      </w:r>
    </w:p>
    <w:p w14:paraId="1AF10B10" w14:textId="77777777" w:rsidR="0049053A" w:rsidRDefault="0049053A">
      <w:pPr>
        <w:pStyle w:val="Heading6"/>
        <w:spacing w:line="240" w:lineRule="auto"/>
        <w:sectPr w:rsidR="0049053A">
          <w:pgSz w:w="11910" w:h="16840"/>
          <w:pgMar w:top="1560" w:right="1417" w:bottom="320" w:left="992" w:header="0" w:footer="89" w:gutter="0"/>
          <w:cols w:space="720"/>
        </w:sectPr>
      </w:pPr>
    </w:p>
    <w:p w14:paraId="1AF10B11" w14:textId="77777777" w:rsidR="0049053A" w:rsidRDefault="00000000">
      <w:pPr>
        <w:pStyle w:val="ListParagraph"/>
        <w:numPr>
          <w:ilvl w:val="0"/>
          <w:numId w:val="2"/>
        </w:numPr>
        <w:tabs>
          <w:tab w:val="left" w:pos="1168"/>
          <w:tab w:val="left" w:pos="1170"/>
        </w:tabs>
        <w:spacing w:before="75" w:line="324" w:lineRule="auto"/>
        <w:ind w:right="31"/>
        <w:jc w:val="both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Start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by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pushing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original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target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onto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stack.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Repeat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this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until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pile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is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empty.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If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stack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top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is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a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mixed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target,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push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its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unsatisfied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sub-targets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onto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stack.</w:t>
      </w:r>
    </w:p>
    <w:p w14:paraId="1AF10B12" w14:textId="77777777" w:rsidR="0049053A" w:rsidRDefault="00000000">
      <w:pPr>
        <w:pStyle w:val="ListParagraph"/>
        <w:numPr>
          <w:ilvl w:val="0"/>
          <w:numId w:val="2"/>
        </w:numPr>
        <w:tabs>
          <w:tab w:val="left" w:pos="1168"/>
          <w:tab w:val="left" w:pos="1170"/>
        </w:tabs>
        <w:spacing w:before="57" w:line="324" w:lineRule="auto"/>
        <w:ind w:right="29"/>
        <w:jc w:val="both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If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stack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top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is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a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single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unsatisfied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target,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replace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it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with</w:t>
      </w:r>
      <w:r>
        <w:rPr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action</w:t>
      </w:r>
      <w:r>
        <w:rPr>
          <w:spacing w:val="8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and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push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action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precondition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to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stack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to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satisfy</w:t>
      </w:r>
      <w:r>
        <w:rPr>
          <w:spacing w:val="40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w w:val="110"/>
          <w:sz w:val="24"/>
        </w:rPr>
        <w:t xml:space="preserve"> </w:t>
      </w:r>
      <w:r>
        <w:rPr>
          <w:rFonts w:ascii="Trebuchet MS"/>
          <w:spacing w:val="-2"/>
          <w:w w:val="110"/>
          <w:sz w:val="24"/>
        </w:rPr>
        <w:t>condition.</w:t>
      </w:r>
    </w:p>
    <w:p w14:paraId="1AF10B13" w14:textId="77777777" w:rsidR="0049053A" w:rsidRDefault="00000000">
      <w:pPr>
        <w:pStyle w:val="ListParagraph"/>
        <w:numPr>
          <w:ilvl w:val="0"/>
          <w:numId w:val="3"/>
        </w:numPr>
        <w:tabs>
          <w:tab w:val="left" w:pos="809"/>
        </w:tabs>
        <w:spacing w:before="181"/>
        <w:ind w:left="449" w:right="29" w:firstLine="0"/>
        <w:jc w:val="both"/>
        <w:rPr>
          <w:rFonts w:ascii="Trebuchet MS"/>
          <w:sz w:val="24"/>
        </w:rPr>
      </w:pPr>
      <w:r>
        <w:rPr>
          <w:rFonts w:ascii="Trebuchet MS"/>
          <w:color w:val="323232"/>
          <w:w w:val="110"/>
          <w:sz w:val="24"/>
        </w:rPr>
        <w:t>If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the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stack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top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is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an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action,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pop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it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off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the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stack,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execute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it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and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replace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the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knowledge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base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with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the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action's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/>
          <w:color w:val="323232"/>
          <w:w w:val="110"/>
          <w:sz w:val="24"/>
        </w:rPr>
        <w:t>effect.</w:t>
      </w:r>
    </w:p>
    <w:p w14:paraId="1AF10B14" w14:textId="77777777" w:rsidR="0049053A" w:rsidRDefault="0049053A">
      <w:pPr>
        <w:pStyle w:val="BodyText"/>
        <w:spacing w:before="7"/>
        <w:rPr>
          <w:rFonts w:ascii="Trebuchet MS"/>
        </w:rPr>
      </w:pPr>
    </w:p>
    <w:p w14:paraId="1AF10B15" w14:textId="77777777" w:rsidR="0049053A" w:rsidRDefault="00000000">
      <w:pPr>
        <w:pStyle w:val="Heading1"/>
        <w:jc w:val="both"/>
      </w:pPr>
      <w:bookmarkStart w:id="7" w:name="Non-linear_Planning"/>
      <w:bookmarkEnd w:id="7"/>
      <w:r>
        <w:rPr>
          <w:color w:val="600B38"/>
        </w:rPr>
        <w:t>Non-linear</w:t>
      </w:r>
      <w:r>
        <w:rPr>
          <w:rFonts w:ascii="Times New Roman"/>
          <w:color w:val="600B38"/>
          <w:spacing w:val="4"/>
        </w:rPr>
        <w:t xml:space="preserve"> </w:t>
      </w:r>
      <w:r>
        <w:rPr>
          <w:color w:val="600B38"/>
          <w:spacing w:val="-2"/>
        </w:rPr>
        <w:t>Planning</w:t>
      </w:r>
    </w:p>
    <w:p w14:paraId="1AF10B16" w14:textId="77777777" w:rsidR="0049053A" w:rsidRDefault="00000000">
      <w:pPr>
        <w:pStyle w:val="BodyText"/>
        <w:spacing w:before="278"/>
        <w:ind w:left="450" w:right="26" w:hanging="1"/>
        <w:jc w:val="both"/>
        <w:rPr>
          <w:rFonts w:ascii="Trebuchet MS"/>
        </w:rPr>
      </w:pPr>
      <w:r>
        <w:rPr>
          <w:rFonts w:ascii="Trebuchet MS"/>
          <w:color w:val="323232"/>
          <w:w w:val="110"/>
        </w:rPr>
        <w:t>This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Planning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is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used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to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set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goal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stack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and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is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included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in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search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space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all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possible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sub-goal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orderings.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It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handles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goal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interactions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by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interleaving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method.</w:t>
      </w:r>
    </w:p>
    <w:p w14:paraId="1AF10B17" w14:textId="77777777" w:rsidR="0049053A" w:rsidRDefault="0049053A">
      <w:pPr>
        <w:pStyle w:val="BodyText"/>
        <w:spacing w:before="5"/>
        <w:rPr>
          <w:rFonts w:ascii="Trebuchet MS"/>
        </w:rPr>
      </w:pPr>
    </w:p>
    <w:p w14:paraId="1AF10B18" w14:textId="74828DE1" w:rsidR="0049053A" w:rsidRDefault="00000000">
      <w:pPr>
        <w:pStyle w:val="Heading6"/>
        <w:spacing w:before="1" w:line="240" w:lineRule="auto"/>
        <w:ind w:left="450" w:firstLine="0"/>
        <w:jc w:val="both"/>
      </w:pPr>
      <w:r>
        <w:rPr>
          <w:color w:val="323232"/>
          <w:w w:val="120"/>
        </w:rPr>
        <w:t>Advantages</w:t>
      </w:r>
      <w:r>
        <w:rPr>
          <w:rFonts w:ascii="Times New Roman"/>
          <w:b w:val="0"/>
          <w:color w:val="323232"/>
          <w:spacing w:val="25"/>
          <w:w w:val="120"/>
        </w:rPr>
        <w:t xml:space="preserve"> </w:t>
      </w:r>
      <w:r>
        <w:rPr>
          <w:color w:val="323232"/>
          <w:w w:val="120"/>
        </w:rPr>
        <w:t>of</w:t>
      </w:r>
      <w:r>
        <w:rPr>
          <w:rFonts w:ascii="Times New Roman"/>
          <w:b w:val="0"/>
          <w:color w:val="323232"/>
          <w:spacing w:val="24"/>
          <w:w w:val="120"/>
        </w:rPr>
        <w:t xml:space="preserve"> </w:t>
      </w:r>
      <w:r w:rsidR="00BD2D8A">
        <w:rPr>
          <w:color w:val="323232"/>
          <w:w w:val="120"/>
        </w:rPr>
        <w:t>Non-Linear</w:t>
      </w:r>
      <w:r>
        <w:rPr>
          <w:rFonts w:ascii="Times New Roman"/>
          <w:b w:val="0"/>
          <w:color w:val="323232"/>
          <w:spacing w:val="27"/>
          <w:w w:val="120"/>
        </w:rPr>
        <w:t xml:space="preserve"> </w:t>
      </w:r>
      <w:r>
        <w:rPr>
          <w:color w:val="323232"/>
          <w:spacing w:val="-2"/>
          <w:w w:val="120"/>
        </w:rPr>
        <w:t>Planning</w:t>
      </w:r>
    </w:p>
    <w:p w14:paraId="1AF10B19" w14:textId="77777777" w:rsidR="0049053A" w:rsidRDefault="0049053A">
      <w:pPr>
        <w:pStyle w:val="BodyText"/>
        <w:spacing w:before="2"/>
        <w:rPr>
          <w:rFonts w:ascii="Trebuchet MS"/>
          <w:b/>
        </w:rPr>
      </w:pPr>
    </w:p>
    <w:p w14:paraId="1AF10B1A" w14:textId="77777777" w:rsidR="0049053A" w:rsidRDefault="00000000">
      <w:pPr>
        <w:pStyle w:val="BodyText"/>
        <w:ind w:left="450" w:right="28"/>
        <w:jc w:val="both"/>
        <w:rPr>
          <w:rFonts w:ascii="Trebuchet MS"/>
        </w:rPr>
      </w:pPr>
      <w:r>
        <w:rPr>
          <w:rFonts w:ascii="Trebuchet MS"/>
          <w:color w:val="323232"/>
          <w:w w:val="110"/>
        </w:rPr>
        <w:t>Non-linear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Planning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may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be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an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optimal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solution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concerning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planning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length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(depending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on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search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strategy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used).</w:t>
      </w:r>
    </w:p>
    <w:p w14:paraId="1AF10B1B" w14:textId="77777777" w:rsidR="0049053A" w:rsidRDefault="0049053A">
      <w:pPr>
        <w:pStyle w:val="BodyText"/>
        <w:spacing w:before="4"/>
        <w:rPr>
          <w:rFonts w:ascii="Trebuchet MS"/>
        </w:rPr>
      </w:pPr>
    </w:p>
    <w:p w14:paraId="1AF10B1C" w14:textId="77777777" w:rsidR="0049053A" w:rsidRDefault="00000000">
      <w:pPr>
        <w:pStyle w:val="Heading6"/>
        <w:spacing w:line="240" w:lineRule="auto"/>
        <w:ind w:left="450" w:firstLine="0"/>
        <w:jc w:val="both"/>
      </w:pPr>
      <w:r>
        <w:rPr>
          <w:color w:val="323232"/>
          <w:w w:val="125"/>
        </w:rPr>
        <w:t>Disadvantages</w:t>
      </w:r>
      <w:r>
        <w:rPr>
          <w:rFonts w:ascii="Times New Roman"/>
          <w:b w:val="0"/>
          <w:color w:val="323232"/>
          <w:spacing w:val="-11"/>
          <w:w w:val="125"/>
        </w:rPr>
        <w:t xml:space="preserve"> </w:t>
      </w:r>
      <w:r>
        <w:rPr>
          <w:color w:val="323232"/>
          <w:w w:val="125"/>
        </w:rPr>
        <w:t>of</w:t>
      </w:r>
      <w:r>
        <w:rPr>
          <w:rFonts w:ascii="Times New Roman"/>
          <w:b w:val="0"/>
          <w:color w:val="323232"/>
          <w:spacing w:val="-10"/>
          <w:w w:val="125"/>
        </w:rPr>
        <w:t xml:space="preserve"> </w:t>
      </w:r>
      <w:r>
        <w:rPr>
          <w:color w:val="323232"/>
          <w:w w:val="125"/>
        </w:rPr>
        <w:t>Nonlinear</w:t>
      </w:r>
      <w:r>
        <w:rPr>
          <w:rFonts w:ascii="Times New Roman"/>
          <w:b w:val="0"/>
          <w:color w:val="323232"/>
          <w:spacing w:val="-10"/>
          <w:w w:val="125"/>
        </w:rPr>
        <w:t xml:space="preserve"> </w:t>
      </w:r>
      <w:r>
        <w:rPr>
          <w:color w:val="323232"/>
          <w:spacing w:val="-2"/>
          <w:w w:val="125"/>
        </w:rPr>
        <w:t>Planning</w:t>
      </w:r>
    </w:p>
    <w:p w14:paraId="1AF10B1D" w14:textId="77777777" w:rsidR="0049053A" w:rsidRDefault="0049053A">
      <w:pPr>
        <w:pStyle w:val="BodyText"/>
        <w:spacing w:before="3"/>
        <w:rPr>
          <w:rFonts w:ascii="Trebuchet MS"/>
          <w:b/>
        </w:rPr>
      </w:pPr>
    </w:p>
    <w:p w14:paraId="1AF10B1E" w14:textId="77777777" w:rsidR="0049053A" w:rsidRDefault="00000000">
      <w:pPr>
        <w:pStyle w:val="BodyText"/>
        <w:ind w:left="450" w:right="32"/>
        <w:jc w:val="both"/>
        <w:rPr>
          <w:rFonts w:ascii="Trebuchet MS"/>
        </w:rPr>
      </w:pPr>
      <w:r>
        <w:rPr>
          <w:rFonts w:ascii="Trebuchet MS"/>
          <w:color w:val="323232"/>
          <w:w w:val="110"/>
        </w:rPr>
        <w:t>It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takes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larger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search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space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since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all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possible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goal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orderings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are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spacing w:val="-2"/>
          <w:w w:val="110"/>
        </w:rPr>
        <w:t>considered.</w:t>
      </w:r>
    </w:p>
    <w:p w14:paraId="1AF10B1F" w14:textId="77777777" w:rsidR="0049053A" w:rsidRDefault="0049053A">
      <w:pPr>
        <w:pStyle w:val="BodyText"/>
        <w:rPr>
          <w:rFonts w:ascii="Trebuchet MS"/>
        </w:rPr>
      </w:pPr>
    </w:p>
    <w:p w14:paraId="1AF10B20" w14:textId="77777777" w:rsidR="0049053A" w:rsidRDefault="00000000">
      <w:pPr>
        <w:ind w:left="449"/>
        <w:jc w:val="both"/>
        <w:rPr>
          <w:rFonts w:ascii="Trebuchet MS"/>
          <w:b/>
          <w:sz w:val="57"/>
        </w:rPr>
      </w:pPr>
      <w:bookmarkStart w:id="8" w:name="Classical_Planning"/>
      <w:bookmarkEnd w:id="8"/>
      <w:r>
        <w:rPr>
          <w:rFonts w:ascii="Trebuchet MS"/>
          <w:b/>
          <w:color w:val="0000FF"/>
          <w:spacing w:val="-2"/>
          <w:w w:val="120"/>
          <w:sz w:val="57"/>
        </w:rPr>
        <w:t>Classical</w:t>
      </w:r>
      <w:r>
        <w:rPr>
          <w:color w:val="0000FF"/>
          <w:spacing w:val="-27"/>
          <w:w w:val="120"/>
          <w:sz w:val="57"/>
        </w:rPr>
        <w:t xml:space="preserve"> </w:t>
      </w:r>
      <w:r>
        <w:rPr>
          <w:rFonts w:ascii="Trebuchet MS"/>
          <w:b/>
          <w:color w:val="0000FF"/>
          <w:spacing w:val="-2"/>
          <w:w w:val="125"/>
          <w:sz w:val="57"/>
        </w:rPr>
        <w:t>Planning</w:t>
      </w:r>
    </w:p>
    <w:p w14:paraId="1AF10B21" w14:textId="0659C373" w:rsidR="0049053A" w:rsidRDefault="00000000">
      <w:pPr>
        <w:spacing w:before="8"/>
        <w:ind w:left="450"/>
        <w:rPr>
          <w:rFonts w:ascii="Arial MT"/>
          <w:sz w:val="26"/>
        </w:rPr>
      </w:pPr>
      <w:r>
        <w:rPr>
          <w:rFonts w:ascii="Arial MT"/>
          <w:color w:val="656565"/>
          <w:sz w:val="26"/>
        </w:rPr>
        <w:t>Classical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Planning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planning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where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agent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takes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advantage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of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problem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structure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construct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complex</w:t>
      </w:r>
      <w:r>
        <w:rPr>
          <w:color w:val="656565"/>
          <w:sz w:val="26"/>
        </w:rPr>
        <w:t xml:space="preserve"> </w:t>
      </w:r>
      <w:r w:rsidR="00BD2D8A">
        <w:rPr>
          <w:rFonts w:ascii="Arial MT"/>
          <w:color w:val="656565"/>
          <w:sz w:val="26"/>
        </w:rPr>
        <w:t>action plans</w:t>
      </w:r>
      <w:r>
        <w:rPr>
          <w:rFonts w:ascii="Arial MT"/>
          <w:color w:val="656565"/>
          <w:sz w:val="26"/>
        </w:rPr>
        <w:t>.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agent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performs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three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tasks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classical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planning:</w:t>
      </w:r>
    </w:p>
    <w:p w14:paraId="1AF10B22" w14:textId="77777777" w:rsidR="0049053A" w:rsidRDefault="0049053A">
      <w:pPr>
        <w:pStyle w:val="BodyText"/>
        <w:spacing w:before="59"/>
        <w:rPr>
          <w:rFonts w:ascii="Arial MT"/>
          <w:sz w:val="26"/>
        </w:rPr>
      </w:pPr>
    </w:p>
    <w:p w14:paraId="1AF10B23" w14:textId="3CBC86CB" w:rsidR="0049053A" w:rsidRDefault="00000000">
      <w:pPr>
        <w:pStyle w:val="ListParagraph"/>
        <w:numPr>
          <w:ilvl w:val="0"/>
          <w:numId w:val="4"/>
        </w:numPr>
        <w:tabs>
          <w:tab w:val="left" w:pos="1169"/>
        </w:tabs>
        <w:spacing w:before="1"/>
        <w:ind w:left="1169" w:hanging="360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Planning: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agent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plans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after</w:t>
      </w:r>
      <w:r>
        <w:rPr>
          <w:color w:val="656565"/>
          <w:spacing w:val="7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knowing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what</w:t>
      </w:r>
      <w:r>
        <w:rPr>
          <w:color w:val="656565"/>
          <w:spacing w:val="4"/>
          <w:sz w:val="26"/>
        </w:rPr>
        <w:t xml:space="preserve"> </w:t>
      </w:r>
      <w:r w:rsidR="007D7BE1">
        <w:rPr>
          <w:rFonts w:ascii="Arial MT" w:hAnsi="Arial MT"/>
          <w:color w:val="656565"/>
          <w:sz w:val="26"/>
        </w:rPr>
        <w:t>the problem is</w:t>
      </w:r>
      <w:r>
        <w:rPr>
          <w:rFonts w:ascii="Arial MT" w:hAnsi="Arial MT"/>
          <w:color w:val="656565"/>
          <w:spacing w:val="-2"/>
          <w:sz w:val="26"/>
        </w:rPr>
        <w:t>.</w:t>
      </w:r>
    </w:p>
    <w:p w14:paraId="1AF10B24" w14:textId="77777777" w:rsidR="0049053A" w:rsidRDefault="00000000">
      <w:pPr>
        <w:pStyle w:val="ListParagraph"/>
        <w:numPr>
          <w:ilvl w:val="0"/>
          <w:numId w:val="4"/>
        </w:numPr>
        <w:tabs>
          <w:tab w:val="left" w:pos="1169"/>
        </w:tabs>
        <w:spacing w:before="42"/>
        <w:ind w:left="1169" w:hanging="360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Acting: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decides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what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action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has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take.</w:t>
      </w:r>
    </w:p>
    <w:p w14:paraId="1AF10B25" w14:textId="77777777" w:rsidR="0049053A" w:rsidRDefault="00000000">
      <w:pPr>
        <w:pStyle w:val="ListParagraph"/>
        <w:numPr>
          <w:ilvl w:val="0"/>
          <w:numId w:val="4"/>
        </w:numPr>
        <w:tabs>
          <w:tab w:val="left" w:pos="1169"/>
        </w:tabs>
        <w:spacing w:before="44"/>
        <w:ind w:left="1169" w:hanging="360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Learning: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actions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taken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by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agent</w:t>
      </w:r>
      <w:r>
        <w:rPr>
          <w:color w:val="656565"/>
          <w:spacing w:val="7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make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him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learn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new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things.</w:t>
      </w:r>
    </w:p>
    <w:p w14:paraId="1AF10B26" w14:textId="77777777" w:rsidR="0049053A" w:rsidRDefault="0049053A">
      <w:pPr>
        <w:pStyle w:val="ListParagraph"/>
        <w:rPr>
          <w:rFonts w:ascii="Arial MT" w:hAnsi="Arial MT"/>
          <w:sz w:val="26"/>
        </w:rPr>
        <w:sectPr w:rsidR="0049053A">
          <w:pgSz w:w="11910" w:h="16840"/>
          <w:pgMar w:top="1440" w:right="1417" w:bottom="320" w:left="992" w:header="0" w:footer="89" w:gutter="0"/>
          <w:cols w:space="720"/>
        </w:sectPr>
      </w:pPr>
    </w:p>
    <w:p w14:paraId="1AF10B27" w14:textId="77777777" w:rsidR="0049053A" w:rsidRDefault="00000000">
      <w:pPr>
        <w:pStyle w:val="BodyText"/>
        <w:ind w:left="1168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AF10BF4" wp14:editId="1AF10BF5">
            <wp:extent cx="2295525" cy="367665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88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0B28" w14:textId="77777777" w:rsidR="0049053A" w:rsidRDefault="00000000">
      <w:pPr>
        <w:spacing w:before="188"/>
        <w:ind w:left="449" w:right="148" w:hanging="1"/>
        <w:rPr>
          <w:rFonts w:ascii="Arial MT"/>
          <w:sz w:val="26"/>
        </w:rPr>
      </w:pPr>
      <w:r>
        <w:rPr>
          <w:rFonts w:ascii="Arial MT"/>
          <w:color w:val="656565"/>
          <w:sz w:val="26"/>
        </w:rPr>
        <w:t>A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language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known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as</w:t>
      </w:r>
      <w:r>
        <w:rPr>
          <w:color w:val="656565"/>
          <w:sz w:val="26"/>
        </w:rPr>
        <w:t xml:space="preserve"> </w:t>
      </w:r>
      <w:proofErr w:type="gramStart"/>
      <w:r>
        <w:rPr>
          <w:rFonts w:ascii="Arial"/>
          <w:b/>
          <w:color w:val="4F4B3A"/>
          <w:sz w:val="26"/>
        </w:rPr>
        <w:t>PDDL(</w:t>
      </w:r>
      <w:proofErr w:type="gramEnd"/>
      <w:r>
        <w:rPr>
          <w:rFonts w:ascii="Arial"/>
          <w:b/>
          <w:color w:val="4F4B3A"/>
          <w:sz w:val="26"/>
        </w:rPr>
        <w:t>Planning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Domain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Definition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Language)</w:t>
      </w:r>
      <w:r>
        <w:rPr>
          <w:color w:val="4F4B3A"/>
          <w:sz w:val="26"/>
        </w:rPr>
        <w:t xml:space="preserve"> </w:t>
      </w:r>
      <w:r>
        <w:rPr>
          <w:rFonts w:ascii="Arial MT"/>
          <w:color w:val="656565"/>
          <w:sz w:val="26"/>
        </w:rPr>
        <w:t>which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used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represent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all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actions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into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one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action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schema.</w:t>
      </w:r>
    </w:p>
    <w:p w14:paraId="1AF10B29" w14:textId="77777777" w:rsidR="0049053A" w:rsidRDefault="00000000">
      <w:pPr>
        <w:spacing w:before="2"/>
        <w:ind w:left="449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PDLL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describes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four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basic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things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needed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in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search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problem:</w:t>
      </w:r>
    </w:p>
    <w:p w14:paraId="1AF10B2A" w14:textId="77777777" w:rsidR="0049053A" w:rsidRDefault="0049053A">
      <w:pPr>
        <w:pStyle w:val="BodyText"/>
        <w:spacing w:before="56"/>
        <w:rPr>
          <w:rFonts w:ascii="Arial"/>
          <w:b/>
          <w:sz w:val="26"/>
        </w:rPr>
      </w:pPr>
    </w:p>
    <w:p w14:paraId="1AF10B2B" w14:textId="77777777" w:rsidR="0049053A" w:rsidRDefault="00000000">
      <w:pPr>
        <w:pStyle w:val="ListParagraph"/>
        <w:numPr>
          <w:ilvl w:val="0"/>
          <w:numId w:val="4"/>
        </w:numPr>
        <w:tabs>
          <w:tab w:val="left" w:pos="1170"/>
        </w:tabs>
        <w:spacing w:line="271" w:lineRule="auto"/>
        <w:ind w:right="220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Initial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state:</w:t>
      </w:r>
      <w:r>
        <w:rPr>
          <w:color w:val="4F4B3A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representation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of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each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state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conjunction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of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ground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and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functionless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atoms.</w:t>
      </w:r>
    </w:p>
    <w:p w14:paraId="1AF10B2C" w14:textId="77777777" w:rsidR="0049053A" w:rsidRDefault="00000000">
      <w:pPr>
        <w:pStyle w:val="ListParagraph"/>
        <w:numPr>
          <w:ilvl w:val="0"/>
          <w:numId w:val="4"/>
        </w:numPr>
        <w:tabs>
          <w:tab w:val="left" w:pos="1169"/>
        </w:tabs>
        <w:spacing w:before="40" w:line="271" w:lineRule="auto"/>
        <w:ind w:left="1169" w:right="165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Actions:</w:t>
      </w:r>
      <w:r>
        <w:rPr>
          <w:color w:val="4F4B3A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defined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by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set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of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action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schemas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which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implicitly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define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proofErr w:type="gramStart"/>
      <w:r>
        <w:rPr>
          <w:rFonts w:ascii="Arial" w:hAnsi="Arial"/>
          <w:b/>
          <w:color w:val="4F4B3A"/>
          <w:sz w:val="26"/>
        </w:rPr>
        <w:t>ACTION(</w:t>
      </w:r>
      <w:proofErr w:type="gramEnd"/>
      <w:r>
        <w:rPr>
          <w:rFonts w:ascii="Arial" w:hAnsi="Arial"/>
          <w:b/>
          <w:color w:val="4F4B3A"/>
          <w:sz w:val="26"/>
        </w:rPr>
        <w:t>)</w:t>
      </w:r>
      <w:r>
        <w:rPr>
          <w:color w:val="4F4B3A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and</w:t>
      </w:r>
      <w:r>
        <w:rPr>
          <w:color w:val="656565"/>
          <w:sz w:val="26"/>
        </w:rPr>
        <w:t xml:space="preserve"> </w:t>
      </w:r>
      <w:proofErr w:type="gramStart"/>
      <w:r>
        <w:rPr>
          <w:rFonts w:ascii="Arial" w:hAnsi="Arial"/>
          <w:b/>
          <w:color w:val="4F4B3A"/>
          <w:sz w:val="26"/>
        </w:rPr>
        <w:t>RESULT(</w:t>
      </w:r>
      <w:proofErr w:type="gramEnd"/>
      <w:r>
        <w:rPr>
          <w:rFonts w:ascii="Arial" w:hAnsi="Arial"/>
          <w:b/>
          <w:color w:val="4F4B3A"/>
          <w:sz w:val="26"/>
        </w:rPr>
        <w:t>)</w:t>
      </w:r>
      <w:r>
        <w:rPr>
          <w:color w:val="4F4B3A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functions.</w:t>
      </w:r>
    </w:p>
    <w:p w14:paraId="1AF10B2D" w14:textId="77777777" w:rsidR="0049053A" w:rsidRDefault="00000000">
      <w:pPr>
        <w:pStyle w:val="ListParagraph"/>
        <w:numPr>
          <w:ilvl w:val="0"/>
          <w:numId w:val="4"/>
        </w:numPr>
        <w:tabs>
          <w:tab w:val="left" w:pos="1169"/>
        </w:tabs>
        <w:spacing w:before="41"/>
        <w:ind w:left="1169" w:hanging="360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Result: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obtained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by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set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of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actions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used</w:t>
      </w:r>
      <w:r>
        <w:rPr>
          <w:color w:val="656565"/>
          <w:spacing w:val="7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by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agent.</w:t>
      </w:r>
    </w:p>
    <w:p w14:paraId="1AF10B2E" w14:textId="77777777" w:rsidR="0049053A" w:rsidRDefault="00000000">
      <w:pPr>
        <w:pStyle w:val="ListParagraph"/>
        <w:numPr>
          <w:ilvl w:val="0"/>
          <w:numId w:val="4"/>
        </w:numPr>
        <w:tabs>
          <w:tab w:val="left" w:pos="1170"/>
        </w:tabs>
        <w:spacing w:before="44" w:line="271" w:lineRule="auto"/>
        <w:ind w:right="641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Goal:</w:t>
      </w:r>
      <w:r>
        <w:rPr>
          <w:color w:val="4F4B3A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same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precondition,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which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conjunction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of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literals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(whose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value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either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positive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or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negative).</w:t>
      </w:r>
    </w:p>
    <w:p w14:paraId="1AF10B2F" w14:textId="77777777" w:rsidR="0049053A" w:rsidRDefault="00000000">
      <w:pPr>
        <w:spacing w:before="244"/>
        <w:ind w:left="449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There</w:t>
      </w:r>
      <w:r>
        <w:rPr>
          <w:color w:val="4F4B3A"/>
          <w:spacing w:val="2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are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various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examples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which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will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make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PDLL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understandable:</w:t>
      </w:r>
    </w:p>
    <w:p w14:paraId="1AF10B30" w14:textId="77777777" w:rsidR="0049053A" w:rsidRDefault="0049053A">
      <w:pPr>
        <w:pStyle w:val="BodyText"/>
        <w:spacing w:before="58"/>
        <w:rPr>
          <w:rFonts w:ascii="Arial"/>
          <w:b/>
          <w:sz w:val="26"/>
        </w:rPr>
      </w:pPr>
    </w:p>
    <w:p w14:paraId="1AF10B31" w14:textId="77777777" w:rsidR="0049053A" w:rsidRDefault="00000000">
      <w:pPr>
        <w:pStyle w:val="ListParagraph"/>
        <w:numPr>
          <w:ilvl w:val="0"/>
          <w:numId w:val="4"/>
        </w:numPr>
        <w:tabs>
          <w:tab w:val="left" w:pos="1169"/>
        </w:tabs>
        <w:ind w:left="1169" w:hanging="360"/>
        <w:rPr>
          <w:rFonts w:ascii="Arial MT" w:hAnsi="Arial MT"/>
          <w:sz w:val="26"/>
        </w:rPr>
      </w:pPr>
      <w:r>
        <w:rPr>
          <w:rFonts w:ascii="Arial MT" w:hAnsi="Arial MT"/>
          <w:color w:val="656565"/>
          <w:sz w:val="26"/>
        </w:rPr>
        <w:t>Air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cargo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transport</w:t>
      </w:r>
    </w:p>
    <w:p w14:paraId="1AF10B32" w14:textId="77777777" w:rsidR="0049053A" w:rsidRDefault="00000000">
      <w:pPr>
        <w:pStyle w:val="ListParagraph"/>
        <w:numPr>
          <w:ilvl w:val="0"/>
          <w:numId w:val="4"/>
        </w:numPr>
        <w:tabs>
          <w:tab w:val="left" w:pos="1169"/>
        </w:tabs>
        <w:spacing w:before="42"/>
        <w:ind w:left="1169" w:hanging="360"/>
        <w:rPr>
          <w:rFonts w:ascii="Arial MT" w:hAnsi="Arial MT"/>
          <w:sz w:val="26"/>
        </w:rPr>
      </w:pP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spare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tire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problem</w:t>
      </w:r>
    </w:p>
    <w:p w14:paraId="1AF10B33" w14:textId="77777777" w:rsidR="0049053A" w:rsidRDefault="00000000">
      <w:pPr>
        <w:pStyle w:val="ListParagraph"/>
        <w:numPr>
          <w:ilvl w:val="0"/>
          <w:numId w:val="4"/>
        </w:numPr>
        <w:tabs>
          <w:tab w:val="left" w:pos="1169"/>
        </w:tabs>
        <w:spacing w:before="45"/>
        <w:ind w:left="1169" w:hanging="360"/>
        <w:rPr>
          <w:rFonts w:ascii="Arial MT" w:hAnsi="Arial MT"/>
          <w:sz w:val="26"/>
        </w:rPr>
      </w:pP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blocks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world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and</w:t>
      </w:r>
      <w:r>
        <w:rPr>
          <w:color w:val="656565"/>
          <w:spacing w:val="7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many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more.</w:t>
      </w:r>
    </w:p>
    <w:p w14:paraId="1AF10B34" w14:textId="77777777" w:rsidR="0049053A" w:rsidRDefault="00000000">
      <w:pPr>
        <w:spacing w:before="248"/>
        <w:ind w:left="449"/>
        <w:rPr>
          <w:rFonts w:ascii="Arial" w:hAnsi="Arial"/>
          <w:b/>
          <w:sz w:val="26"/>
        </w:rPr>
      </w:pPr>
      <w:r>
        <w:rPr>
          <w:rFonts w:ascii="Arial" w:hAnsi="Arial"/>
          <w:b/>
          <w:color w:val="4F4B3A"/>
          <w:sz w:val="26"/>
        </w:rPr>
        <w:t>Let’s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discuss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one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of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 w:hAnsi="Arial"/>
          <w:b/>
          <w:color w:val="4F4B3A"/>
          <w:spacing w:val="-4"/>
          <w:sz w:val="26"/>
        </w:rPr>
        <w:t>them</w:t>
      </w:r>
    </w:p>
    <w:p w14:paraId="1AF10B35" w14:textId="77777777" w:rsidR="0049053A" w:rsidRDefault="0049053A">
      <w:pPr>
        <w:pStyle w:val="BodyText"/>
        <w:spacing w:before="56"/>
        <w:rPr>
          <w:rFonts w:ascii="Arial"/>
          <w:b/>
          <w:sz w:val="26"/>
        </w:rPr>
      </w:pPr>
    </w:p>
    <w:p w14:paraId="1AF10B36" w14:textId="77777777" w:rsidR="0049053A" w:rsidRDefault="00000000">
      <w:pPr>
        <w:pStyle w:val="ListParagraph"/>
        <w:numPr>
          <w:ilvl w:val="0"/>
          <w:numId w:val="4"/>
        </w:numPr>
        <w:tabs>
          <w:tab w:val="left" w:pos="1169"/>
        </w:tabs>
        <w:ind w:left="1169" w:hanging="360"/>
        <w:rPr>
          <w:rFonts w:ascii="Arial" w:hAnsi="Arial"/>
          <w:b/>
          <w:sz w:val="26"/>
        </w:rPr>
      </w:pPr>
      <w:r>
        <w:rPr>
          <w:rFonts w:ascii="Arial" w:hAnsi="Arial"/>
          <w:b/>
          <w:color w:val="4F4B3A"/>
          <w:sz w:val="26"/>
        </w:rPr>
        <w:t>Air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cargo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 w:hAnsi="Arial"/>
          <w:b/>
          <w:color w:val="4F4B3A"/>
          <w:spacing w:val="-2"/>
          <w:sz w:val="26"/>
        </w:rPr>
        <w:t>transport</w:t>
      </w:r>
    </w:p>
    <w:p w14:paraId="1AF10B37" w14:textId="77777777" w:rsidR="0049053A" w:rsidRDefault="0049053A">
      <w:pPr>
        <w:pStyle w:val="ListParagraph"/>
        <w:rPr>
          <w:rFonts w:ascii="Arial" w:hAnsi="Arial"/>
          <w:b/>
          <w:sz w:val="26"/>
        </w:rPr>
        <w:sectPr w:rsidR="0049053A">
          <w:pgSz w:w="11910" w:h="16840"/>
          <w:pgMar w:top="1880" w:right="1417" w:bottom="320" w:left="992" w:header="0" w:footer="89" w:gutter="0"/>
          <w:cols w:space="720"/>
        </w:sectPr>
      </w:pPr>
    </w:p>
    <w:p w14:paraId="1AF10B38" w14:textId="77777777" w:rsidR="0049053A" w:rsidRDefault="00000000">
      <w:pPr>
        <w:spacing w:before="62"/>
        <w:ind w:left="521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This</w:t>
      </w:r>
      <w:r>
        <w:rPr>
          <w:color w:val="4F4B3A"/>
          <w:spacing w:val="2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problem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can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be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illustrated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with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help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of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following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actions:</w:t>
      </w:r>
    </w:p>
    <w:p w14:paraId="1AF10B39" w14:textId="77777777" w:rsidR="0049053A" w:rsidRDefault="0049053A">
      <w:pPr>
        <w:pStyle w:val="BodyText"/>
        <w:spacing w:before="58"/>
        <w:rPr>
          <w:rFonts w:ascii="Arial"/>
          <w:b/>
          <w:sz w:val="26"/>
        </w:rPr>
      </w:pPr>
    </w:p>
    <w:p w14:paraId="1AF10B3A" w14:textId="77777777" w:rsidR="0049053A" w:rsidRDefault="00000000">
      <w:pPr>
        <w:pStyle w:val="ListParagraph"/>
        <w:numPr>
          <w:ilvl w:val="0"/>
          <w:numId w:val="4"/>
        </w:numPr>
        <w:tabs>
          <w:tab w:val="left" w:pos="1169"/>
        </w:tabs>
        <w:ind w:left="1169" w:hanging="360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Load: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This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action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taken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load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cargo.</w:t>
      </w:r>
    </w:p>
    <w:p w14:paraId="1AF10B3B" w14:textId="77777777" w:rsidR="0049053A" w:rsidRDefault="00000000">
      <w:pPr>
        <w:pStyle w:val="ListParagraph"/>
        <w:numPr>
          <w:ilvl w:val="0"/>
          <w:numId w:val="4"/>
        </w:numPr>
        <w:tabs>
          <w:tab w:val="left" w:pos="1169"/>
        </w:tabs>
        <w:spacing w:before="42" w:line="271" w:lineRule="auto"/>
        <w:ind w:left="1169" w:right="537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Unload:</w:t>
      </w:r>
      <w:r>
        <w:rPr>
          <w:color w:val="4F4B3A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action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taken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unload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cargo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when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reaches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destination.</w:t>
      </w:r>
    </w:p>
    <w:p w14:paraId="1AF10B3C" w14:textId="77777777" w:rsidR="0049053A" w:rsidRDefault="00000000">
      <w:pPr>
        <w:pStyle w:val="ListParagraph"/>
        <w:numPr>
          <w:ilvl w:val="0"/>
          <w:numId w:val="4"/>
        </w:numPr>
        <w:tabs>
          <w:tab w:val="left" w:pos="1169"/>
        </w:tabs>
        <w:spacing w:before="41"/>
        <w:ind w:left="1169" w:hanging="360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Fly: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This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action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taken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fly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from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one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place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another.</w:t>
      </w:r>
    </w:p>
    <w:p w14:paraId="1AF10B3D" w14:textId="77777777" w:rsidR="0049053A" w:rsidRDefault="00000000">
      <w:pPr>
        <w:spacing w:before="248"/>
        <w:ind w:left="450" w:right="29"/>
        <w:rPr>
          <w:rFonts w:ascii="Arial MT"/>
          <w:sz w:val="26"/>
        </w:rPr>
      </w:pPr>
      <w:r>
        <w:rPr>
          <w:rFonts w:ascii="Arial MT"/>
          <w:color w:val="656565"/>
          <w:sz w:val="26"/>
        </w:rPr>
        <w:t>Therefore,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Air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cargo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transport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problem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based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on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loading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and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unloading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cargo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and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flying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from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one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place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another.</w:t>
      </w:r>
    </w:p>
    <w:p w14:paraId="1AF10B3E" w14:textId="77777777" w:rsidR="0049053A" w:rsidRDefault="00000000">
      <w:pPr>
        <w:spacing w:before="2"/>
        <w:ind w:left="449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Below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is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PDLL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description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for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Air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cargo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transport:</w:t>
      </w:r>
    </w:p>
    <w:p w14:paraId="1AF10B3F" w14:textId="77777777" w:rsidR="0049053A" w:rsidRDefault="00000000">
      <w:pPr>
        <w:pStyle w:val="BodyText"/>
        <w:ind w:left="447" w:right="-29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1AF10BF6" wp14:editId="1AF10BF7">
                <wp:extent cx="5731510" cy="4461510"/>
                <wp:effectExtent l="0" t="0" r="0" b="0"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461510"/>
                        </a:xfrm>
                        <a:prstGeom prst="rect">
                          <a:avLst/>
                        </a:prstGeom>
                        <a:solidFill>
                          <a:srgbClr val="F2E7E7"/>
                        </a:solidFill>
                      </wps:spPr>
                      <wps:txbx>
                        <w:txbxContent>
                          <w:p w14:paraId="1AF10C0D" w14:textId="77777777" w:rsidR="0049053A" w:rsidRDefault="00000000">
                            <w:pPr>
                              <w:pStyle w:val="BodyText"/>
                              <w:tabs>
                                <w:tab w:val="left" w:pos="3026"/>
                                <w:tab w:val="left" w:pos="5186"/>
                              </w:tabs>
                              <w:spacing w:before="65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Init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On(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C1,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SFO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On(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C2,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JFK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On(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P1,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SFO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On(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P2,</w:t>
                            </w:r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JFK)?</w:t>
                            </w:r>
                          </w:p>
                          <w:p w14:paraId="1AF10C0E" w14:textId="77777777" w:rsidR="0049053A" w:rsidRDefault="00000000">
                            <w:pPr>
                              <w:pStyle w:val="BodyText"/>
                              <w:spacing w:before="64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Cargo(C1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Cargo(C2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Plane(P1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Plane(P2)</w:t>
                            </w:r>
                          </w:p>
                          <w:p w14:paraId="1AF10C0F" w14:textId="77777777" w:rsidR="0049053A" w:rsidRDefault="00000000">
                            <w:pPr>
                              <w:pStyle w:val="BodyText"/>
                              <w:tabs>
                                <w:tab w:val="left" w:pos="2738"/>
                                <w:tab w:val="left" w:pos="3026"/>
                              </w:tabs>
                              <w:spacing w:before="214" w:line="429" w:lineRule="auto"/>
                              <w:ind w:left="2" w:right="427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Airport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(JFK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Airport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(SFO))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Goal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On(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C1,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JFK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On(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C2,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SFO))</w:t>
                            </w:r>
                          </w:p>
                          <w:p w14:paraId="1AF10C10" w14:textId="77777777" w:rsidR="0049053A" w:rsidRDefault="00000000">
                            <w:pPr>
                              <w:pStyle w:val="BodyText"/>
                              <w:spacing w:line="271" w:lineRule="exact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Action(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Load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(c,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a),</w:t>
                            </w:r>
                          </w:p>
                          <w:p w14:paraId="1AF10C11" w14:textId="77777777" w:rsidR="0049053A" w:rsidRDefault="00000000">
                            <w:pPr>
                              <w:pStyle w:val="BodyText"/>
                              <w:spacing w:before="214" w:line="297" w:lineRule="auto"/>
                              <w:ind w:left="2" w:right="2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PRECOND: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On(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c,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On(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p,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Cargo(c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Plane(p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Airport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(a)</w:t>
                            </w:r>
                          </w:p>
                          <w:p w14:paraId="1AF10C12" w14:textId="77777777" w:rsidR="0049053A" w:rsidRDefault="00000000">
                            <w:pPr>
                              <w:pStyle w:val="BodyText"/>
                              <w:spacing w:before="148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EFFECT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51"/>
                                <w:w w:val="15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On(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c,</w:t>
                            </w:r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5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In(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c,</w:t>
                            </w:r>
                            <w:r>
                              <w:rPr>
                                <w:color w:val="000000"/>
                                <w:spacing w:val="5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p))</w:t>
                            </w:r>
                          </w:p>
                          <w:p w14:paraId="1AF10C13" w14:textId="77777777" w:rsidR="0049053A" w:rsidRDefault="00000000">
                            <w:pPr>
                              <w:pStyle w:val="BodyText"/>
                              <w:spacing w:before="214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Action(Unload(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c,</w:t>
                            </w:r>
                            <w:r>
                              <w:rPr>
                                <w:color w:val="000000"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p,</w:t>
                            </w:r>
                            <w:r>
                              <w:rPr>
                                <w:color w:val="000000"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a),</w:t>
                            </w:r>
                          </w:p>
                          <w:p w14:paraId="1AF10C14" w14:textId="77777777" w:rsidR="0049053A" w:rsidRDefault="00000000">
                            <w:pPr>
                              <w:pStyle w:val="BodyText"/>
                              <w:spacing w:before="214" w:line="297" w:lineRule="auto"/>
                              <w:ind w:left="2" w:right="2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PRECOND: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In(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c,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On(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p,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Cargo(c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Plane(p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Airport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(a)</w:t>
                            </w:r>
                          </w:p>
                          <w:p w14:paraId="1AF10C15" w14:textId="77777777" w:rsidR="0049053A" w:rsidRDefault="00000000">
                            <w:pPr>
                              <w:pStyle w:val="BodyText"/>
                              <w:spacing w:before="148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EFFECT: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On(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c,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?In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(c,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p))</w:t>
                            </w:r>
                          </w:p>
                          <w:p w14:paraId="1AF10C16" w14:textId="77777777" w:rsidR="0049053A" w:rsidRDefault="00000000">
                            <w:pPr>
                              <w:pStyle w:val="BodyText"/>
                              <w:spacing w:before="214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Action(Fly(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p,</w:t>
                            </w:r>
                            <w:r>
                              <w:rPr>
                                <w:color w:val="000000"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from,</w:t>
                            </w:r>
                            <w:r>
                              <w:rPr>
                                <w:color w:val="000000"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to),</w:t>
                            </w:r>
                          </w:p>
                          <w:p w14:paraId="1AF10C17" w14:textId="77777777" w:rsidR="0049053A" w:rsidRDefault="00000000">
                            <w:pPr>
                              <w:pStyle w:val="BodyText"/>
                              <w:spacing w:before="214" w:line="297" w:lineRule="auto"/>
                              <w:ind w:left="2" w:right="2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PRECOND: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On(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p,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from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Plane(p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Airport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(from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Airport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(to)</w:t>
                            </w:r>
                          </w:p>
                          <w:p w14:paraId="1AF10C18" w14:textId="77777777" w:rsidR="0049053A" w:rsidRDefault="00000000">
                            <w:pPr>
                              <w:pStyle w:val="BodyText"/>
                              <w:tabs>
                                <w:tab w:val="left" w:pos="3602"/>
                              </w:tabs>
                              <w:spacing w:before="148" w:line="271" w:lineRule="exact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EFFECT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On(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p,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from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On(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p,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to))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F10BF6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width:451.3pt;height:3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" fillcolor="#f2e7e7" stroked="f">
                <v:textbox inset="0,0,0,0">
                  <w:txbxContent>
                    <w:p w14:paraId="1AF10C0D" w14:textId="77777777" w:rsidR="0049053A" w:rsidRDefault="00000000">
                      <w:pPr>
                        <w:pStyle w:val="BodyText"/>
                        <w:tabs>
                          <w:tab w:val="left" w:pos="3026"/>
                          <w:tab w:val="left" w:pos="5186"/>
                        </w:tabs>
                        <w:spacing w:before="65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Init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On(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C1,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SFO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</w:rPr>
                        <w:tab/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On(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C2,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JFK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</w:rPr>
                        <w:tab/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On(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P1,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SFO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On(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P2,</w:t>
                      </w:r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JFK)?</w:t>
                      </w:r>
                    </w:p>
                    <w:p w14:paraId="1AF10C0E" w14:textId="77777777" w:rsidR="0049053A" w:rsidRDefault="00000000">
                      <w:pPr>
                        <w:pStyle w:val="BodyText"/>
                        <w:spacing w:before="64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Cargo(C1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Cargo(C2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Plane(P1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Plane(P2)</w:t>
                      </w:r>
                    </w:p>
                    <w:p w14:paraId="1AF10C0F" w14:textId="77777777" w:rsidR="0049053A" w:rsidRDefault="00000000">
                      <w:pPr>
                        <w:pStyle w:val="BodyText"/>
                        <w:tabs>
                          <w:tab w:val="left" w:pos="2738"/>
                          <w:tab w:val="left" w:pos="3026"/>
                        </w:tabs>
                        <w:spacing w:before="214" w:line="429" w:lineRule="auto"/>
                        <w:ind w:left="2" w:right="427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Airport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(JFK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</w:rPr>
                        <w:t>Airport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(SFO))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Goal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On(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C1,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JFK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</w:rPr>
                        <w:tab/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On(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C2,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SFO))</w:t>
                      </w:r>
                    </w:p>
                    <w:p w14:paraId="1AF10C10" w14:textId="77777777" w:rsidR="0049053A" w:rsidRDefault="00000000">
                      <w:pPr>
                        <w:pStyle w:val="BodyText"/>
                        <w:spacing w:line="271" w:lineRule="exact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Action(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Load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(c,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a),</w:t>
                      </w:r>
                    </w:p>
                    <w:p w14:paraId="1AF10C11" w14:textId="77777777" w:rsidR="0049053A" w:rsidRDefault="00000000">
                      <w:pPr>
                        <w:pStyle w:val="BodyText"/>
                        <w:spacing w:before="214" w:line="297" w:lineRule="auto"/>
                        <w:ind w:left="2" w:right="2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PRECOND: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On(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c,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On(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p,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Cargo(c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Plane(p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Airport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(a)</w:t>
                      </w:r>
                    </w:p>
                    <w:p w14:paraId="1AF10C12" w14:textId="77777777" w:rsidR="0049053A" w:rsidRDefault="00000000">
                      <w:pPr>
                        <w:pStyle w:val="BodyText"/>
                        <w:spacing w:before="148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EFFECT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51"/>
                          <w:w w:val="15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On(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c,</w:t>
                      </w:r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51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In(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c,</w:t>
                      </w:r>
                      <w:r>
                        <w:rPr>
                          <w:color w:val="000000"/>
                          <w:spacing w:val="51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p))</w:t>
                      </w:r>
                    </w:p>
                    <w:p w14:paraId="1AF10C13" w14:textId="77777777" w:rsidR="0049053A" w:rsidRDefault="00000000">
                      <w:pPr>
                        <w:pStyle w:val="BodyText"/>
                        <w:spacing w:before="214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Action(Unload(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c,</w:t>
                      </w:r>
                      <w:r>
                        <w:rPr>
                          <w:color w:val="000000"/>
                          <w:spacing w:val="7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p,</w:t>
                      </w:r>
                      <w:r>
                        <w:rPr>
                          <w:color w:val="000000"/>
                          <w:spacing w:val="7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a),</w:t>
                      </w:r>
                    </w:p>
                    <w:p w14:paraId="1AF10C14" w14:textId="77777777" w:rsidR="0049053A" w:rsidRDefault="00000000">
                      <w:pPr>
                        <w:pStyle w:val="BodyText"/>
                        <w:spacing w:before="214" w:line="297" w:lineRule="auto"/>
                        <w:ind w:left="2" w:right="2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PRECOND: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In(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c,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On(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p,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Cargo(c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Plane(p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Airport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(a)</w:t>
                      </w:r>
                    </w:p>
                    <w:p w14:paraId="1AF10C15" w14:textId="77777777" w:rsidR="0049053A" w:rsidRDefault="00000000">
                      <w:pPr>
                        <w:pStyle w:val="BodyText"/>
                        <w:spacing w:before="148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EFFECT: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On(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c,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?In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(c,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p))</w:t>
                      </w:r>
                    </w:p>
                    <w:p w14:paraId="1AF10C16" w14:textId="77777777" w:rsidR="0049053A" w:rsidRDefault="00000000">
                      <w:pPr>
                        <w:pStyle w:val="BodyText"/>
                        <w:spacing w:before="214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Action(Fly(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p,</w:t>
                      </w:r>
                      <w:r>
                        <w:rPr>
                          <w:color w:val="000000"/>
                          <w:spacing w:val="7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from,</w:t>
                      </w:r>
                      <w:r>
                        <w:rPr>
                          <w:color w:val="000000"/>
                          <w:spacing w:val="7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to),</w:t>
                      </w:r>
                    </w:p>
                    <w:p w14:paraId="1AF10C17" w14:textId="77777777" w:rsidR="0049053A" w:rsidRDefault="00000000">
                      <w:pPr>
                        <w:pStyle w:val="BodyText"/>
                        <w:spacing w:before="214" w:line="297" w:lineRule="auto"/>
                        <w:ind w:left="2" w:right="2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PRECOND: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On(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p,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from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Plane(p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Airport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(from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Airport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(to)</w:t>
                      </w:r>
                    </w:p>
                    <w:p w14:paraId="1AF10C18" w14:textId="77777777" w:rsidR="0049053A" w:rsidRDefault="00000000">
                      <w:pPr>
                        <w:pStyle w:val="BodyText"/>
                        <w:tabs>
                          <w:tab w:val="left" w:pos="3602"/>
                        </w:tabs>
                        <w:spacing w:before="148" w:line="271" w:lineRule="exact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EFFECT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On(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p,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from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</w:rPr>
                        <w:tab/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On(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p,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to))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F10B40" w14:textId="77777777" w:rsidR="0049053A" w:rsidRDefault="00000000">
      <w:pPr>
        <w:spacing w:before="127"/>
        <w:ind w:left="450" w:right="29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z w:val="26"/>
        </w:rPr>
        <w:t xml:space="preserve"> </w:t>
      </w:r>
      <w:proofErr w:type="gramStart"/>
      <w:r>
        <w:rPr>
          <w:rFonts w:ascii="Arial"/>
          <w:b/>
          <w:color w:val="4F4B3A"/>
          <w:sz w:val="26"/>
        </w:rPr>
        <w:t>above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described</w:t>
      </w:r>
      <w:proofErr w:type="gramEnd"/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actions,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(i.e.,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load,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unload,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and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fly)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affects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following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two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predicates:</w:t>
      </w:r>
    </w:p>
    <w:p w14:paraId="1AF10B41" w14:textId="77777777" w:rsidR="0049053A" w:rsidRDefault="0049053A">
      <w:pPr>
        <w:pStyle w:val="BodyText"/>
        <w:spacing w:before="59"/>
        <w:rPr>
          <w:rFonts w:ascii="Arial"/>
          <w:b/>
          <w:sz w:val="26"/>
        </w:rPr>
      </w:pPr>
    </w:p>
    <w:p w14:paraId="1AF10B42" w14:textId="77777777" w:rsidR="0049053A" w:rsidRDefault="00000000">
      <w:pPr>
        <w:pStyle w:val="ListParagraph"/>
        <w:numPr>
          <w:ilvl w:val="0"/>
          <w:numId w:val="4"/>
        </w:numPr>
        <w:tabs>
          <w:tab w:val="left" w:pos="1169"/>
        </w:tabs>
        <w:ind w:left="1169" w:hanging="360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(</w:t>
      </w:r>
      <w:proofErr w:type="spellStart"/>
      <w:proofErr w:type="gramStart"/>
      <w:r>
        <w:rPr>
          <w:rFonts w:ascii="Arial" w:hAnsi="Arial"/>
          <w:b/>
          <w:color w:val="4F4B3A"/>
          <w:sz w:val="26"/>
        </w:rPr>
        <w:t>c,p</w:t>
      </w:r>
      <w:proofErr w:type="spellEnd"/>
      <w:proofErr w:type="gramEnd"/>
      <w:r>
        <w:rPr>
          <w:rFonts w:ascii="Arial" w:hAnsi="Arial"/>
          <w:b/>
          <w:color w:val="4F4B3A"/>
          <w:sz w:val="26"/>
        </w:rPr>
        <w:t>):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In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this,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cargo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inside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plane</w:t>
      </w:r>
      <w:r>
        <w:rPr>
          <w:color w:val="656565"/>
          <w:spacing w:val="7"/>
          <w:sz w:val="26"/>
        </w:rPr>
        <w:t xml:space="preserve"> </w:t>
      </w:r>
      <w:r>
        <w:rPr>
          <w:rFonts w:ascii="Arial" w:hAnsi="Arial"/>
          <w:b/>
          <w:color w:val="4F4B3A"/>
          <w:spacing w:val="-5"/>
          <w:sz w:val="26"/>
        </w:rPr>
        <w:t>p</w:t>
      </w:r>
      <w:r>
        <w:rPr>
          <w:rFonts w:ascii="Arial MT" w:hAnsi="Arial MT"/>
          <w:color w:val="656565"/>
          <w:spacing w:val="-5"/>
          <w:sz w:val="26"/>
        </w:rPr>
        <w:t>.</w:t>
      </w:r>
    </w:p>
    <w:p w14:paraId="1AF10B43" w14:textId="77777777" w:rsidR="0049053A" w:rsidRDefault="00000000">
      <w:pPr>
        <w:pStyle w:val="ListParagraph"/>
        <w:numPr>
          <w:ilvl w:val="0"/>
          <w:numId w:val="4"/>
        </w:numPr>
        <w:tabs>
          <w:tab w:val="left" w:pos="1169"/>
        </w:tabs>
        <w:spacing w:before="42" w:line="271" w:lineRule="auto"/>
        <w:ind w:left="1169" w:right="1040"/>
        <w:rPr>
          <w:rFonts w:ascii="Arial MT" w:hAnsi="Arial MT"/>
          <w:sz w:val="26"/>
        </w:rPr>
      </w:pPr>
      <w:r>
        <w:rPr>
          <w:rFonts w:ascii="Arial" w:hAnsi="Arial"/>
          <w:b/>
          <w:color w:val="4F4B3A"/>
          <w:sz w:val="26"/>
        </w:rPr>
        <w:t>(</w:t>
      </w:r>
      <w:proofErr w:type="spellStart"/>
      <w:proofErr w:type="gramStart"/>
      <w:r>
        <w:rPr>
          <w:rFonts w:ascii="Arial" w:hAnsi="Arial"/>
          <w:b/>
          <w:color w:val="4F4B3A"/>
          <w:sz w:val="26"/>
        </w:rPr>
        <w:t>x,a</w:t>
      </w:r>
      <w:proofErr w:type="spellEnd"/>
      <w:proofErr w:type="gramEnd"/>
      <w:r>
        <w:rPr>
          <w:rFonts w:ascii="Arial" w:hAnsi="Arial"/>
          <w:b/>
          <w:color w:val="4F4B3A"/>
          <w:sz w:val="26"/>
        </w:rPr>
        <w:t>):</w:t>
      </w:r>
      <w:r>
        <w:rPr>
          <w:color w:val="4F4B3A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this,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object</w:t>
      </w:r>
      <w:r>
        <w:rPr>
          <w:color w:val="65656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x</w:t>
      </w:r>
      <w:r>
        <w:rPr>
          <w:color w:val="4F4B3A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airport</w:t>
      </w:r>
      <w:r>
        <w:rPr>
          <w:color w:val="65656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a</w:t>
      </w:r>
      <w:r>
        <w:rPr>
          <w:rFonts w:ascii="Arial MT" w:hAnsi="Arial MT"/>
          <w:color w:val="656565"/>
          <w:sz w:val="26"/>
        </w:rPr>
        <w:t>.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Here,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object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can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be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cargo</w:t>
      </w:r>
      <w:r>
        <w:rPr>
          <w:color w:val="4F4B3A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or</w:t>
      </w:r>
      <w:r>
        <w:rPr>
          <w:color w:val="65656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plane</w:t>
      </w:r>
      <w:r>
        <w:rPr>
          <w:rFonts w:ascii="Arial MT" w:hAnsi="Arial MT"/>
          <w:color w:val="656565"/>
          <w:sz w:val="26"/>
        </w:rPr>
        <w:t>.</w:t>
      </w:r>
    </w:p>
    <w:p w14:paraId="1AF10B44" w14:textId="77777777" w:rsidR="0049053A" w:rsidRDefault="00000000">
      <w:pPr>
        <w:spacing w:before="246"/>
        <w:ind w:left="449" w:right="148"/>
        <w:rPr>
          <w:rFonts w:ascii="Arial"/>
          <w:b/>
          <w:sz w:val="26"/>
        </w:rPr>
      </w:pPr>
      <w:r>
        <w:rPr>
          <w:rFonts w:ascii="Arial"/>
          <w:i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be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noted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that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when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proofErr w:type="spellStart"/>
      <w:r>
        <w:rPr>
          <w:rFonts w:ascii="Arial"/>
          <w:i/>
          <w:color w:val="656565"/>
          <w:sz w:val="26"/>
        </w:rPr>
        <w:t>plan</w:t>
      </w:r>
      <w:proofErr w:type="spellEnd"/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flies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from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one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place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another,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should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carry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all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cargo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inside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it.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becomes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difficult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with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PDLL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give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solution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for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such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a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problem.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Because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PDLL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do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not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have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universal</w:t>
      </w:r>
      <w:r>
        <w:rPr>
          <w:color w:val="656565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quantifier.</w:t>
      </w:r>
      <w:r>
        <w:rPr>
          <w:color w:val="65656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Thus,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following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approach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is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used:</w:t>
      </w:r>
    </w:p>
    <w:p w14:paraId="1AF10B45" w14:textId="77777777" w:rsidR="0049053A" w:rsidRDefault="0049053A">
      <w:pPr>
        <w:rPr>
          <w:rFonts w:ascii="Arial"/>
          <w:b/>
          <w:sz w:val="26"/>
        </w:rPr>
        <w:sectPr w:rsidR="0049053A">
          <w:pgSz w:w="11910" w:h="16840"/>
          <w:pgMar w:top="1360" w:right="1417" w:bottom="320" w:left="992" w:header="0" w:footer="89" w:gutter="0"/>
          <w:cols w:space="720"/>
        </w:sectPr>
      </w:pPr>
    </w:p>
    <w:p w14:paraId="1AF10B46" w14:textId="77777777" w:rsidR="0049053A" w:rsidRDefault="00000000">
      <w:pPr>
        <w:pStyle w:val="ListParagraph"/>
        <w:numPr>
          <w:ilvl w:val="0"/>
          <w:numId w:val="4"/>
        </w:numPr>
        <w:tabs>
          <w:tab w:val="left" w:pos="1169"/>
        </w:tabs>
        <w:spacing w:before="78"/>
        <w:ind w:left="1169" w:hanging="360"/>
        <w:rPr>
          <w:rFonts w:ascii="Arial MT" w:hAnsi="Arial MT"/>
          <w:sz w:val="26"/>
        </w:rPr>
      </w:pPr>
      <w:r>
        <w:rPr>
          <w:rFonts w:ascii="Arial MT" w:hAnsi="Arial MT"/>
          <w:color w:val="656565"/>
          <w:sz w:val="26"/>
        </w:rPr>
        <w:t>piece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of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cargo</w:t>
      </w:r>
      <w:r>
        <w:rPr>
          <w:color w:val="656565"/>
          <w:spacing w:val="8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ceases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pacing w:val="4"/>
          <w:sz w:val="26"/>
        </w:rPr>
        <w:t xml:space="preserve"> </w:t>
      </w:r>
      <w:proofErr w:type="spellStart"/>
      <w:r>
        <w:rPr>
          <w:rFonts w:ascii="Arial MT" w:hAnsi="Arial MT"/>
          <w:color w:val="656565"/>
          <w:sz w:val="26"/>
        </w:rPr>
        <w:t>be</w:t>
      </w:r>
      <w:r>
        <w:rPr>
          <w:rFonts w:ascii="Arial" w:hAnsi="Arial"/>
          <w:b/>
          <w:color w:val="4F4B3A"/>
          <w:sz w:val="26"/>
        </w:rPr>
        <w:t>On</w:t>
      </w:r>
      <w:proofErr w:type="spellEnd"/>
      <w:r>
        <w:rPr>
          <w:color w:val="4F4B3A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anywhere</w:t>
      </w:r>
      <w:r>
        <w:rPr>
          <w:color w:val="656565"/>
          <w:spacing w:val="8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when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pacing w:val="5"/>
          <w:sz w:val="26"/>
        </w:rPr>
        <w:t xml:space="preserve"> </w:t>
      </w:r>
      <w:proofErr w:type="gramStart"/>
      <w:r>
        <w:rPr>
          <w:rFonts w:ascii="Arial MT" w:hAnsi="Arial MT"/>
          <w:color w:val="656565"/>
          <w:sz w:val="26"/>
        </w:rPr>
        <w:t>In</w:t>
      </w:r>
      <w:proofErr w:type="gramEnd"/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plane.</w:t>
      </w:r>
    </w:p>
    <w:p w14:paraId="1AF10B47" w14:textId="77777777" w:rsidR="0049053A" w:rsidRDefault="00000000">
      <w:pPr>
        <w:pStyle w:val="ListParagraph"/>
        <w:numPr>
          <w:ilvl w:val="0"/>
          <w:numId w:val="4"/>
        </w:numPr>
        <w:tabs>
          <w:tab w:val="left" w:pos="1169"/>
        </w:tabs>
        <w:spacing w:before="42"/>
        <w:ind w:left="1169" w:hanging="360"/>
        <w:rPr>
          <w:rFonts w:ascii="Arial MT" w:hAnsi="Arial MT"/>
          <w:sz w:val="26"/>
        </w:rPr>
      </w:pP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cargo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only</w:t>
      </w:r>
      <w:r>
        <w:rPr>
          <w:color w:val="656565"/>
          <w:spacing w:val="6"/>
          <w:sz w:val="26"/>
        </w:rPr>
        <w:t xml:space="preserve"> </w:t>
      </w:r>
      <w:proofErr w:type="spellStart"/>
      <w:r>
        <w:rPr>
          <w:rFonts w:ascii="Arial MT" w:hAnsi="Arial MT"/>
          <w:color w:val="656565"/>
          <w:sz w:val="26"/>
        </w:rPr>
        <w:t>becomes</w:t>
      </w:r>
      <w:r>
        <w:rPr>
          <w:rFonts w:ascii="Arial" w:hAnsi="Arial"/>
          <w:b/>
          <w:color w:val="4F4B3A"/>
          <w:sz w:val="26"/>
        </w:rPr>
        <w:t>On</w:t>
      </w:r>
      <w:proofErr w:type="spellEnd"/>
      <w:r>
        <w:rPr>
          <w:color w:val="4F4B3A"/>
          <w:spacing w:val="3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new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airport</w:t>
      </w:r>
      <w:r>
        <w:rPr>
          <w:color w:val="656565"/>
          <w:spacing w:val="7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when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unloaded.</w:t>
      </w:r>
    </w:p>
    <w:p w14:paraId="1AF10B48" w14:textId="77777777" w:rsidR="0049053A" w:rsidRDefault="00000000">
      <w:pPr>
        <w:spacing w:before="248"/>
        <w:ind w:left="449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Therefore,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planning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for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solution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pacing w:val="-5"/>
          <w:sz w:val="26"/>
        </w:rPr>
        <w:t>is:</w:t>
      </w:r>
    </w:p>
    <w:p w14:paraId="1AF10B49" w14:textId="77777777" w:rsidR="0049053A" w:rsidRDefault="00000000">
      <w:pPr>
        <w:pStyle w:val="BodyText"/>
        <w:ind w:left="447" w:right="-29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1AF10BF8" wp14:editId="1AF10BF9">
                <wp:extent cx="5731510" cy="521970"/>
                <wp:effectExtent l="0" t="0" r="0" b="0"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21970"/>
                        </a:xfrm>
                        <a:prstGeom prst="rect">
                          <a:avLst/>
                        </a:prstGeom>
                        <a:solidFill>
                          <a:srgbClr val="F2E7E7"/>
                        </a:solidFill>
                      </wps:spPr>
                      <wps:txbx>
                        <w:txbxContent>
                          <w:p w14:paraId="1AF10C19" w14:textId="77777777" w:rsidR="0049053A" w:rsidRDefault="00000000">
                            <w:pPr>
                              <w:pStyle w:val="BodyText"/>
                              <w:spacing w:before="65"/>
                              <w:ind w:left="1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Load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(C1,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P1,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SFO),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Fly(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P1,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SFO,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JFK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),Unload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(C1,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P1,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JFK),</w:t>
                            </w:r>
                          </w:p>
                          <w:p w14:paraId="1AF10C1A" w14:textId="77777777" w:rsidR="0049053A" w:rsidRDefault="00000000">
                            <w:pPr>
                              <w:pStyle w:val="BodyText"/>
                              <w:spacing w:before="214" w:line="271" w:lineRule="exact"/>
                              <w:ind w:left="1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Load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(C2,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P2,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JFK),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Fly(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P2,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JFK,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SFO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),Unload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(C2,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P2,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SFO)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F10BF8" id="Textbox 12" o:spid="_x0000_s1027" type="#_x0000_t202" style="width:451.3pt;height:4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" fillcolor="#f2e7e7" stroked="f">
                <v:textbox inset="0,0,0,0">
                  <w:txbxContent>
                    <w:p w14:paraId="1AF10C19" w14:textId="77777777" w:rsidR="0049053A" w:rsidRDefault="00000000">
                      <w:pPr>
                        <w:pStyle w:val="BodyText"/>
                        <w:spacing w:before="65"/>
                        <w:ind w:left="1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Load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(C1,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P1,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SFO),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Fly(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P1,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SFO,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JFK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),Unload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(C1,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P1,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JFK),</w:t>
                      </w:r>
                    </w:p>
                    <w:p w14:paraId="1AF10C1A" w14:textId="77777777" w:rsidR="0049053A" w:rsidRDefault="00000000">
                      <w:pPr>
                        <w:pStyle w:val="BodyText"/>
                        <w:spacing w:before="214" w:line="271" w:lineRule="exact"/>
                        <w:ind w:left="1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Load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(C2,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P2,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JFK),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Fly(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P2,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JFK,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SFO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),Unload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(C2,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P2,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SFO)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AF10B4A" w14:textId="77777777" w:rsidR="0049053A" w:rsidRDefault="00000000">
      <w:pPr>
        <w:spacing w:before="133"/>
        <w:ind w:left="450" w:right="29"/>
        <w:rPr>
          <w:rFonts w:ascii="Arial MT"/>
          <w:sz w:val="26"/>
        </w:rPr>
      </w:pPr>
      <w:r>
        <w:rPr>
          <w:rFonts w:ascii="Arial"/>
          <w:b/>
          <w:color w:val="4F4B3A"/>
          <w:sz w:val="26"/>
        </w:rPr>
        <w:t>Note:</w:t>
      </w:r>
      <w:r>
        <w:rPr>
          <w:color w:val="4F4B3A"/>
          <w:sz w:val="26"/>
        </w:rPr>
        <w:t xml:space="preserve"> </w:t>
      </w:r>
      <w:r>
        <w:rPr>
          <w:rFonts w:ascii="Arial MT"/>
          <w:color w:val="656565"/>
          <w:sz w:val="26"/>
        </w:rPr>
        <w:t>Some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problems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can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be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ignored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because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they</w:t>
      </w:r>
      <w:r>
        <w:rPr>
          <w:color w:val="656565"/>
          <w:sz w:val="26"/>
        </w:rPr>
        <w:t xml:space="preserve"> </w:t>
      </w:r>
      <w:proofErr w:type="gramStart"/>
      <w:r>
        <w:rPr>
          <w:rFonts w:ascii="Arial MT"/>
          <w:color w:val="656565"/>
          <w:sz w:val="26"/>
        </w:rPr>
        <w:t>does</w:t>
      </w:r>
      <w:proofErr w:type="gramEnd"/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not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cause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any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problem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planning.</w:t>
      </w:r>
    </w:p>
    <w:p w14:paraId="1AF10B4B" w14:textId="77777777" w:rsidR="0049053A" w:rsidRDefault="0049053A">
      <w:pPr>
        <w:pStyle w:val="BodyText"/>
        <w:spacing w:before="59"/>
        <w:rPr>
          <w:rFonts w:ascii="Arial MT"/>
          <w:sz w:val="26"/>
        </w:rPr>
      </w:pPr>
    </w:p>
    <w:p w14:paraId="1AF10B4C" w14:textId="77777777" w:rsidR="0049053A" w:rsidRDefault="00000000">
      <w:pPr>
        <w:pStyle w:val="ListParagraph"/>
        <w:numPr>
          <w:ilvl w:val="0"/>
          <w:numId w:val="4"/>
        </w:numPr>
        <w:tabs>
          <w:tab w:val="left" w:pos="1169"/>
        </w:tabs>
        <w:ind w:left="1169" w:hanging="360"/>
        <w:rPr>
          <w:rFonts w:ascii="Arial" w:hAnsi="Arial"/>
          <w:b/>
          <w:sz w:val="26"/>
        </w:rPr>
      </w:pPr>
      <w:r>
        <w:rPr>
          <w:rFonts w:ascii="Arial" w:hAnsi="Arial"/>
          <w:b/>
          <w:color w:val="4F4B3A"/>
          <w:sz w:val="26"/>
        </w:rPr>
        <w:t>The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spare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tire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 w:hAnsi="Arial"/>
          <w:b/>
          <w:color w:val="4F4B3A"/>
          <w:spacing w:val="-2"/>
          <w:sz w:val="26"/>
        </w:rPr>
        <w:t>problem</w:t>
      </w:r>
    </w:p>
    <w:p w14:paraId="1AF10B4D" w14:textId="77777777" w:rsidR="0049053A" w:rsidRDefault="00000000">
      <w:pPr>
        <w:spacing w:before="248"/>
        <w:ind w:left="449" w:right="53"/>
        <w:rPr>
          <w:rFonts w:ascii="Arial" w:hAnsi="Arial"/>
          <w:b/>
          <w:sz w:val="26"/>
        </w:rPr>
      </w:pP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problem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that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agent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needs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change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flat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tire.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aim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place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good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spare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tire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over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car’s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axle.</w:t>
      </w:r>
      <w:r>
        <w:rPr>
          <w:color w:val="656565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There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are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four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actions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used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to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define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the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spare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tire</w:t>
      </w:r>
      <w:r>
        <w:rPr>
          <w:color w:val="4F4B3A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problem:</w:t>
      </w:r>
    </w:p>
    <w:p w14:paraId="1AF10B4E" w14:textId="77777777" w:rsidR="0049053A" w:rsidRDefault="0049053A">
      <w:pPr>
        <w:pStyle w:val="BodyText"/>
        <w:spacing w:before="58"/>
        <w:rPr>
          <w:rFonts w:ascii="Arial"/>
          <w:b/>
          <w:sz w:val="26"/>
        </w:rPr>
      </w:pPr>
    </w:p>
    <w:p w14:paraId="1AF10B4F" w14:textId="77777777" w:rsidR="0049053A" w:rsidRDefault="00000000">
      <w:pPr>
        <w:pStyle w:val="ListParagraph"/>
        <w:numPr>
          <w:ilvl w:val="1"/>
          <w:numId w:val="3"/>
        </w:numPr>
        <w:tabs>
          <w:tab w:val="left" w:pos="1167"/>
        </w:tabs>
        <w:ind w:left="1167" w:hanging="358"/>
        <w:rPr>
          <w:rFonts w:ascii="Arial MT"/>
          <w:sz w:val="26"/>
        </w:rPr>
      </w:pPr>
      <w:r>
        <w:rPr>
          <w:rFonts w:ascii="Arial MT"/>
          <w:color w:val="656565"/>
          <w:sz w:val="26"/>
        </w:rPr>
        <w:t>Remove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spare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from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pacing w:val="-2"/>
          <w:sz w:val="26"/>
        </w:rPr>
        <w:t>trunk.</w:t>
      </w:r>
    </w:p>
    <w:p w14:paraId="1AF10B50" w14:textId="77777777" w:rsidR="0049053A" w:rsidRDefault="00000000">
      <w:pPr>
        <w:pStyle w:val="ListParagraph"/>
        <w:numPr>
          <w:ilvl w:val="1"/>
          <w:numId w:val="3"/>
        </w:numPr>
        <w:tabs>
          <w:tab w:val="left" w:pos="1167"/>
        </w:tabs>
        <w:spacing w:before="77"/>
        <w:ind w:left="1167" w:hanging="358"/>
        <w:rPr>
          <w:rFonts w:ascii="Arial MT"/>
          <w:sz w:val="26"/>
        </w:rPr>
      </w:pPr>
      <w:r>
        <w:rPr>
          <w:rFonts w:ascii="Arial MT"/>
          <w:color w:val="656565"/>
          <w:sz w:val="26"/>
        </w:rPr>
        <w:t>Remove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flat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/>
          <w:color w:val="656565"/>
          <w:sz w:val="26"/>
        </w:rPr>
        <w:t>spare</w:t>
      </w:r>
      <w:r>
        <w:rPr>
          <w:color w:val="656565"/>
          <w:spacing w:val="7"/>
          <w:sz w:val="26"/>
        </w:rPr>
        <w:t xml:space="preserve"> </w:t>
      </w:r>
      <w:r>
        <w:rPr>
          <w:rFonts w:ascii="Arial MT"/>
          <w:color w:val="656565"/>
          <w:sz w:val="26"/>
        </w:rPr>
        <w:t>from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pacing w:val="-2"/>
          <w:sz w:val="26"/>
        </w:rPr>
        <w:t>axle.</w:t>
      </w:r>
    </w:p>
    <w:p w14:paraId="1AF10B51" w14:textId="77777777" w:rsidR="0049053A" w:rsidRDefault="00000000">
      <w:pPr>
        <w:pStyle w:val="ListParagraph"/>
        <w:numPr>
          <w:ilvl w:val="1"/>
          <w:numId w:val="3"/>
        </w:numPr>
        <w:tabs>
          <w:tab w:val="left" w:pos="1167"/>
        </w:tabs>
        <w:spacing w:before="75"/>
        <w:ind w:left="1167" w:hanging="358"/>
        <w:rPr>
          <w:rFonts w:ascii="Arial MT"/>
          <w:sz w:val="26"/>
        </w:rPr>
      </w:pPr>
      <w:r>
        <w:rPr>
          <w:rFonts w:ascii="Arial MT"/>
          <w:color w:val="656565"/>
          <w:sz w:val="26"/>
        </w:rPr>
        <w:t>Putting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spare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on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/>
          <w:color w:val="656565"/>
          <w:spacing w:val="-2"/>
          <w:sz w:val="26"/>
        </w:rPr>
        <w:t>axle.</w:t>
      </w:r>
    </w:p>
    <w:p w14:paraId="1AF10B52" w14:textId="77777777" w:rsidR="0049053A" w:rsidRDefault="00000000">
      <w:pPr>
        <w:pStyle w:val="ListParagraph"/>
        <w:numPr>
          <w:ilvl w:val="1"/>
          <w:numId w:val="3"/>
        </w:numPr>
        <w:tabs>
          <w:tab w:val="left" w:pos="1168"/>
          <w:tab w:val="left" w:pos="1170"/>
        </w:tabs>
        <w:spacing w:before="77" w:line="300" w:lineRule="auto"/>
        <w:ind w:right="160"/>
        <w:rPr>
          <w:rFonts w:ascii="Arial MT"/>
          <w:sz w:val="26"/>
        </w:rPr>
      </w:pPr>
      <w:r>
        <w:rPr>
          <w:rFonts w:ascii="Arial MT"/>
          <w:color w:val="656565"/>
          <w:sz w:val="26"/>
        </w:rPr>
        <w:t>Leave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car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unattended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overnight.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Assuming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that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car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parked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unsafe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neighborhood.</w:t>
      </w:r>
    </w:p>
    <w:p w14:paraId="1AF10B53" w14:textId="77777777" w:rsidR="0049053A" w:rsidRDefault="00000000">
      <w:pPr>
        <w:spacing w:before="207"/>
        <w:ind w:left="449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PDLL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description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for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spare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tire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problem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pacing w:val="-5"/>
          <w:sz w:val="26"/>
        </w:rPr>
        <w:t>is:</w:t>
      </w:r>
    </w:p>
    <w:p w14:paraId="1AF10B54" w14:textId="77777777" w:rsidR="0049053A" w:rsidRDefault="00000000">
      <w:pPr>
        <w:pStyle w:val="BodyText"/>
        <w:ind w:left="447" w:right="-29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1AF10BFA" wp14:editId="1AF10BFB">
                <wp:extent cx="5731510" cy="4034790"/>
                <wp:effectExtent l="0" t="0" r="0" b="0"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034790"/>
                        </a:xfrm>
                        <a:prstGeom prst="rect">
                          <a:avLst/>
                        </a:prstGeom>
                        <a:solidFill>
                          <a:srgbClr val="F2E7E7"/>
                        </a:solidFill>
                      </wps:spPr>
                      <wps:txbx>
                        <w:txbxContent>
                          <w:p w14:paraId="1AF10C1B" w14:textId="77777777" w:rsidR="0049053A" w:rsidRDefault="00000000">
                            <w:pPr>
                              <w:pStyle w:val="BodyText"/>
                              <w:spacing w:before="65" w:line="297" w:lineRule="auto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Init(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Tire1(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Flat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Tire1(Spare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At(Flat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Axle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At(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Spare,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Trunk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</w:p>
                          <w:p w14:paraId="1AF10C1C" w14:textId="77777777" w:rsidR="0049053A" w:rsidRDefault="00000000">
                            <w:pPr>
                              <w:pStyle w:val="BodyText"/>
                              <w:spacing w:before="148" w:line="429" w:lineRule="auto"/>
                              <w:ind w:left="2" w:right="4379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Goal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At(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Spare,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Axle))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Action(Remove(obj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loc),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PRECOND: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At(obj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loc)</w:t>
                            </w:r>
                          </w:p>
                          <w:p w14:paraId="1AF10C1D" w14:textId="77777777" w:rsidR="0049053A" w:rsidRDefault="00000000">
                            <w:pPr>
                              <w:pStyle w:val="BodyText"/>
                              <w:spacing w:line="429" w:lineRule="auto"/>
                              <w:ind w:left="2" w:right="118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EFFECT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At(obj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loc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At(obj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Ground))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Action(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</w:rPr>
                              <w:t>PutOn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</w:rPr>
                              <w:t>(t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Axle),</w:t>
                            </w:r>
                          </w:p>
                          <w:p w14:paraId="1AF10C1E" w14:textId="77777777" w:rsidR="0049053A" w:rsidRDefault="00000000">
                            <w:pPr>
                              <w:pStyle w:val="BodyText"/>
                              <w:spacing w:line="429" w:lineRule="auto"/>
                              <w:ind w:left="2" w:right="1186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PRECOND: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Tire1(t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At(t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Ground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¬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At(Flat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Axle)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EFFECT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At(t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Ground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At(t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Axle))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Action(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LeaveOvernight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  <w:proofErr w:type="gramEnd"/>
                          </w:p>
                          <w:p w14:paraId="1AF10C1F" w14:textId="77777777" w:rsidR="0049053A" w:rsidRDefault="00000000">
                            <w:pPr>
                              <w:pStyle w:val="BodyText"/>
                              <w:spacing w:line="270" w:lineRule="exact"/>
                              <w:ind w:left="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PRECOND:</w:t>
                            </w:r>
                          </w:p>
                          <w:p w14:paraId="1AF10C20" w14:textId="77777777" w:rsidR="0049053A" w:rsidRDefault="00000000">
                            <w:pPr>
                              <w:pStyle w:val="BodyText"/>
                              <w:spacing w:before="210" w:line="297" w:lineRule="auto"/>
                              <w:ind w:left="2" w:right="246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EFFECT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At(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Spare,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Ground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¬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At(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Spare,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Axle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¬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At(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Spare,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</w:rPr>
                              <w:t>Trunk)</w:t>
                            </w:r>
                          </w:p>
                          <w:p w14:paraId="1AF10C21" w14:textId="77777777" w:rsidR="0049053A" w:rsidRDefault="00000000">
                            <w:pPr>
                              <w:pStyle w:val="BodyText"/>
                              <w:spacing w:before="148" w:line="271" w:lineRule="exact"/>
                              <w:ind w:left="2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?¬At(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Flat,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Ground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¬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At(Flat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Axle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¬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At(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Flat,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</w:rPr>
                              <w:t>Trunk))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F10BFA" id="Textbox 13" o:spid="_x0000_s1028" type="#_x0000_t202" style="width:451.3pt;height:31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" fillcolor="#f2e7e7" stroked="f">
                <v:textbox inset="0,0,0,0">
                  <w:txbxContent>
                    <w:p w14:paraId="1AF10C1B" w14:textId="77777777" w:rsidR="0049053A" w:rsidRDefault="00000000">
                      <w:pPr>
                        <w:pStyle w:val="BodyText"/>
                        <w:spacing w:before="65" w:line="297" w:lineRule="auto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Init(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Tire1(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Flat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proofErr w:type="gramEnd"/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Tire1(Spare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At(Flat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,</w:t>
                      </w:r>
                      <w:proofErr w:type="gramEnd"/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Axle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At(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Spare,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Trunk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</w:p>
                    <w:p w14:paraId="1AF10C1C" w14:textId="77777777" w:rsidR="0049053A" w:rsidRDefault="00000000">
                      <w:pPr>
                        <w:pStyle w:val="BodyText"/>
                        <w:spacing w:before="148" w:line="429" w:lineRule="auto"/>
                        <w:ind w:left="2" w:right="4379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Goal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At(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Spare,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Axle))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Action(Remove(obj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,</w:t>
                      </w:r>
                      <w:proofErr w:type="gram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loc),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PRECOND: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At(obj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,</w:t>
                      </w:r>
                      <w:proofErr w:type="gram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loc)</w:t>
                      </w:r>
                    </w:p>
                    <w:p w14:paraId="1AF10C1D" w14:textId="77777777" w:rsidR="0049053A" w:rsidRDefault="00000000">
                      <w:pPr>
                        <w:pStyle w:val="BodyText"/>
                        <w:spacing w:line="429" w:lineRule="auto"/>
                        <w:ind w:left="2" w:right="118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EFFECT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At(obj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,</w:t>
                      </w:r>
                      <w:proofErr w:type="gram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loc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At(obj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,</w:t>
                      </w:r>
                      <w:proofErr w:type="gram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Ground))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Action(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</w:rPr>
                        <w:t>PutOn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</w:rPr>
                        <w:t>(t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,</w:t>
                      </w:r>
                      <w:proofErr w:type="gram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Axle),</w:t>
                      </w:r>
                    </w:p>
                    <w:p w14:paraId="1AF10C1E" w14:textId="77777777" w:rsidR="0049053A" w:rsidRDefault="00000000">
                      <w:pPr>
                        <w:pStyle w:val="BodyText"/>
                        <w:spacing w:line="429" w:lineRule="auto"/>
                        <w:ind w:left="2" w:right="1186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>PRECOND: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Tire1(t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At(t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  <w:proofErr w:type="gram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Ground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</w:rPr>
                        <w:t>¬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At(Flat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  <w:proofErr w:type="gram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Axle)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EFFECT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At(t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  <w:proofErr w:type="gram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Ground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At(t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  <w:proofErr w:type="gram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Axle))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Action(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LeaveOvernight</w:t>
                      </w:r>
                      <w:proofErr w:type="spell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  <w:proofErr w:type="gramEnd"/>
                    </w:p>
                    <w:p w14:paraId="1AF10C1F" w14:textId="77777777" w:rsidR="0049053A" w:rsidRDefault="00000000">
                      <w:pPr>
                        <w:pStyle w:val="BodyText"/>
                        <w:spacing w:line="270" w:lineRule="exact"/>
                        <w:ind w:left="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PRECOND:</w:t>
                      </w:r>
                    </w:p>
                    <w:p w14:paraId="1AF10C20" w14:textId="77777777" w:rsidR="0049053A" w:rsidRDefault="00000000">
                      <w:pPr>
                        <w:pStyle w:val="BodyText"/>
                        <w:spacing w:before="210" w:line="297" w:lineRule="auto"/>
                        <w:ind w:left="2" w:right="246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>EFFECT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At(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</w:rPr>
                        <w:t>Spare,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Ground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</w:rPr>
                        <w:t>¬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At(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</w:rPr>
                        <w:t>Spare,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Axle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</w:rPr>
                        <w:t>¬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At(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</w:rPr>
                        <w:t>Spare,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</w:rPr>
                        <w:t>Trunk)</w:t>
                      </w:r>
                    </w:p>
                    <w:p w14:paraId="1AF10C21" w14:textId="77777777" w:rsidR="0049053A" w:rsidRDefault="00000000">
                      <w:pPr>
                        <w:pStyle w:val="BodyText"/>
                        <w:spacing w:before="148" w:line="271" w:lineRule="exact"/>
                        <w:ind w:left="2"/>
                        <w:rPr>
                          <w:rFonts w:ascii="Courier New" w:hAnsi="Courier New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?¬At(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</w:rPr>
                        <w:t>Flat,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Ground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</w:rPr>
                        <w:t>¬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At(Flat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  <w:proofErr w:type="gramEnd"/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Axle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?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</w:rPr>
                        <w:t>¬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</w:rPr>
                        <w:t>At(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</w:rPr>
                        <w:t>Flat,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</w:rPr>
                        <w:t>Trunk))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F10B55" w14:textId="77777777" w:rsidR="0049053A" w:rsidRDefault="0049053A">
      <w:pPr>
        <w:pStyle w:val="BodyText"/>
        <w:rPr>
          <w:rFonts w:ascii="Arial"/>
          <w:sz w:val="20"/>
        </w:rPr>
        <w:sectPr w:rsidR="0049053A">
          <w:pgSz w:w="11910" w:h="16840"/>
          <w:pgMar w:top="1420" w:right="1417" w:bottom="320" w:left="992" w:header="0" w:footer="89" w:gutter="0"/>
          <w:cols w:space="720"/>
        </w:sectPr>
      </w:pPr>
    </w:p>
    <w:p w14:paraId="1AF10B56" w14:textId="77777777" w:rsidR="0049053A" w:rsidRDefault="00000000">
      <w:pPr>
        <w:spacing w:before="62"/>
        <w:ind w:left="521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solution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to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problem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pacing w:val="-5"/>
          <w:sz w:val="26"/>
        </w:rPr>
        <w:t>is:</w:t>
      </w:r>
    </w:p>
    <w:p w14:paraId="1AF10B57" w14:textId="77777777" w:rsidR="0049053A" w:rsidRDefault="00000000">
      <w:pPr>
        <w:pStyle w:val="BodyText"/>
        <w:tabs>
          <w:tab w:val="left" w:pos="9472"/>
        </w:tabs>
        <w:spacing w:before="65"/>
        <w:ind w:left="449"/>
      </w:pPr>
      <w:r>
        <w:rPr>
          <w:rFonts w:ascii="Courier New"/>
          <w:color w:val="000000"/>
          <w:shd w:val="clear" w:color="auto" w:fill="F2E7E7"/>
        </w:rPr>
        <w:t>[</w:t>
      </w:r>
      <w:proofErr w:type="gramStart"/>
      <w:r>
        <w:rPr>
          <w:rFonts w:ascii="Courier New"/>
          <w:color w:val="000000"/>
          <w:shd w:val="clear" w:color="auto" w:fill="F2E7E7"/>
        </w:rPr>
        <w:t>Remove(</w:t>
      </w:r>
      <w:proofErr w:type="spellStart"/>
      <w:r>
        <w:rPr>
          <w:rFonts w:ascii="Courier New"/>
          <w:color w:val="000000"/>
          <w:shd w:val="clear" w:color="auto" w:fill="F2E7E7"/>
        </w:rPr>
        <w:t>Flat,Axle</w:t>
      </w:r>
      <w:proofErr w:type="spellEnd"/>
      <w:r>
        <w:rPr>
          <w:rFonts w:ascii="Courier New"/>
          <w:color w:val="000000"/>
          <w:shd w:val="clear" w:color="auto" w:fill="F2E7E7"/>
        </w:rPr>
        <w:t>),Remove</w:t>
      </w:r>
      <w:proofErr w:type="gramEnd"/>
      <w:r>
        <w:rPr>
          <w:rFonts w:ascii="Courier New"/>
          <w:color w:val="000000"/>
          <w:shd w:val="clear" w:color="auto" w:fill="F2E7E7"/>
        </w:rPr>
        <w:t>(</w:t>
      </w:r>
      <w:proofErr w:type="spellStart"/>
      <w:proofErr w:type="gramStart"/>
      <w:r>
        <w:rPr>
          <w:rFonts w:ascii="Courier New"/>
          <w:color w:val="000000"/>
          <w:shd w:val="clear" w:color="auto" w:fill="F2E7E7"/>
        </w:rPr>
        <w:t>Spare,Trunk</w:t>
      </w:r>
      <w:proofErr w:type="spellEnd"/>
      <w:proofErr w:type="gramEnd"/>
      <w:r>
        <w:rPr>
          <w:rFonts w:ascii="Courier New"/>
          <w:color w:val="000000"/>
          <w:shd w:val="clear" w:color="auto" w:fill="F2E7E7"/>
        </w:rPr>
        <w:t>),</w:t>
      </w:r>
      <w:r>
        <w:rPr>
          <w:color w:val="000000"/>
          <w:spacing w:val="56"/>
          <w:shd w:val="clear" w:color="auto" w:fill="F2E7E7"/>
        </w:rPr>
        <w:t xml:space="preserve"> </w:t>
      </w:r>
      <w:proofErr w:type="spellStart"/>
      <w:proofErr w:type="gramStart"/>
      <w:r>
        <w:rPr>
          <w:rFonts w:ascii="Courier New"/>
          <w:color w:val="000000"/>
          <w:shd w:val="clear" w:color="auto" w:fill="F2E7E7"/>
        </w:rPr>
        <w:t>PutOn</w:t>
      </w:r>
      <w:proofErr w:type="spellEnd"/>
      <w:r>
        <w:rPr>
          <w:rFonts w:ascii="Courier New"/>
          <w:color w:val="000000"/>
          <w:shd w:val="clear" w:color="auto" w:fill="F2E7E7"/>
        </w:rPr>
        <w:t>(</w:t>
      </w:r>
      <w:proofErr w:type="gramEnd"/>
      <w:r>
        <w:rPr>
          <w:rFonts w:ascii="Courier New"/>
          <w:color w:val="000000"/>
          <w:shd w:val="clear" w:color="auto" w:fill="F2E7E7"/>
        </w:rPr>
        <w:t>Spare,</w:t>
      </w:r>
      <w:r>
        <w:rPr>
          <w:color w:val="000000"/>
          <w:spacing w:val="59"/>
          <w:shd w:val="clear" w:color="auto" w:fill="F2E7E7"/>
        </w:rPr>
        <w:t xml:space="preserve"> </w:t>
      </w:r>
      <w:r>
        <w:rPr>
          <w:rFonts w:ascii="Courier New"/>
          <w:color w:val="000000"/>
          <w:spacing w:val="-2"/>
          <w:shd w:val="clear" w:color="auto" w:fill="F2E7E7"/>
        </w:rPr>
        <w:t>Axle)].</w:t>
      </w:r>
      <w:r>
        <w:rPr>
          <w:color w:val="000000"/>
          <w:shd w:val="clear" w:color="auto" w:fill="F2E7E7"/>
        </w:rPr>
        <w:tab/>
      </w:r>
    </w:p>
    <w:p w14:paraId="1AF10B58" w14:textId="77777777" w:rsidR="0049053A" w:rsidRDefault="00000000">
      <w:pPr>
        <w:spacing w:before="150"/>
        <w:ind w:left="449"/>
        <w:rPr>
          <w:rFonts w:ascii="Arial"/>
          <w:i/>
          <w:sz w:val="26"/>
        </w:rPr>
      </w:pPr>
      <w:r>
        <w:rPr>
          <w:rFonts w:ascii="Arial"/>
          <w:i/>
          <w:color w:val="656565"/>
          <w:sz w:val="26"/>
        </w:rPr>
        <w:t>Similarly,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we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can</w:t>
      </w:r>
      <w:r>
        <w:rPr>
          <w:color w:val="656565"/>
          <w:spacing w:val="2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design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PDLL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for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"/>
          <w:i/>
          <w:color w:val="656565"/>
          <w:sz w:val="26"/>
        </w:rPr>
        <w:t>various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"/>
          <w:i/>
          <w:color w:val="656565"/>
          <w:spacing w:val="-2"/>
          <w:sz w:val="26"/>
        </w:rPr>
        <w:t>problems.</w:t>
      </w:r>
    </w:p>
    <w:p w14:paraId="1AF10B59" w14:textId="77777777" w:rsidR="0049053A" w:rsidRDefault="00000000">
      <w:pPr>
        <w:spacing w:before="1"/>
        <w:ind w:left="449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Complexity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of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classical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planning</w:t>
      </w:r>
    </w:p>
    <w:p w14:paraId="1AF10B5A" w14:textId="77777777" w:rsidR="0049053A" w:rsidRDefault="00000000">
      <w:pPr>
        <w:spacing w:before="1"/>
        <w:ind w:left="449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In</w:t>
      </w:r>
      <w:r>
        <w:rPr>
          <w:color w:val="4F4B3A"/>
          <w:spacing w:val="-1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classical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planning,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there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occur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following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two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decision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problems:</w:t>
      </w:r>
    </w:p>
    <w:p w14:paraId="1AF10B5B" w14:textId="77777777" w:rsidR="0049053A" w:rsidRDefault="0049053A">
      <w:pPr>
        <w:pStyle w:val="BodyText"/>
        <w:spacing w:before="58"/>
        <w:rPr>
          <w:rFonts w:ascii="Arial"/>
          <w:b/>
          <w:sz w:val="26"/>
        </w:rPr>
      </w:pPr>
    </w:p>
    <w:p w14:paraId="1AF10B5C" w14:textId="77777777" w:rsidR="0049053A" w:rsidRDefault="00000000">
      <w:pPr>
        <w:pStyle w:val="ListParagraph"/>
        <w:numPr>
          <w:ilvl w:val="0"/>
          <w:numId w:val="5"/>
        </w:numPr>
        <w:tabs>
          <w:tab w:val="left" w:pos="1168"/>
          <w:tab w:val="left" w:pos="1170"/>
        </w:tabs>
        <w:spacing w:line="300" w:lineRule="auto"/>
        <w:ind w:right="190"/>
        <w:rPr>
          <w:rFonts w:ascii="Arial MT"/>
          <w:sz w:val="26"/>
        </w:rPr>
      </w:pPr>
      <w:proofErr w:type="spellStart"/>
      <w:r>
        <w:rPr>
          <w:rFonts w:ascii="Arial"/>
          <w:b/>
          <w:color w:val="4F4B3A"/>
          <w:sz w:val="26"/>
        </w:rPr>
        <w:t>PlanSAT</w:t>
      </w:r>
      <w:proofErr w:type="spellEnd"/>
      <w:r>
        <w:rPr>
          <w:rFonts w:ascii="Arial"/>
          <w:b/>
          <w:color w:val="4F4B3A"/>
          <w:sz w:val="26"/>
        </w:rPr>
        <w:t>:</w:t>
      </w:r>
      <w:r>
        <w:rPr>
          <w:color w:val="4F4B3A"/>
          <w:sz w:val="26"/>
        </w:rPr>
        <w:t xml:space="preserve"> </w:t>
      </w:r>
      <w:r>
        <w:rPr>
          <w:rFonts w:ascii="Arial MT"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question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asking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if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there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exists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any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plan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that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solves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planning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problem.</w:t>
      </w:r>
    </w:p>
    <w:p w14:paraId="1AF10B5D" w14:textId="77777777" w:rsidR="0049053A" w:rsidRDefault="00000000">
      <w:pPr>
        <w:pStyle w:val="ListParagraph"/>
        <w:numPr>
          <w:ilvl w:val="0"/>
          <w:numId w:val="5"/>
        </w:numPr>
        <w:tabs>
          <w:tab w:val="left" w:pos="1168"/>
          <w:tab w:val="left" w:pos="1170"/>
        </w:tabs>
        <w:spacing w:before="3" w:line="300" w:lineRule="auto"/>
        <w:ind w:right="580"/>
        <w:rPr>
          <w:rFonts w:ascii="Arial MT"/>
          <w:sz w:val="26"/>
        </w:rPr>
      </w:pPr>
      <w:r>
        <w:rPr>
          <w:rFonts w:ascii="Arial"/>
          <w:b/>
          <w:color w:val="4F4B3A"/>
          <w:sz w:val="26"/>
        </w:rPr>
        <w:t>Bounded</w:t>
      </w:r>
      <w:r>
        <w:rPr>
          <w:color w:val="4F4B3A"/>
          <w:sz w:val="26"/>
        </w:rPr>
        <w:t xml:space="preserve"> </w:t>
      </w:r>
      <w:proofErr w:type="spellStart"/>
      <w:r>
        <w:rPr>
          <w:rFonts w:ascii="Arial"/>
          <w:b/>
          <w:color w:val="4F4B3A"/>
          <w:sz w:val="26"/>
        </w:rPr>
        <w:t>PlanSAT</w:t>
      </w:r>
      <w:proofErr w:type="spellEnd"/>
      <w:r>
        <w:rPr>
          <w:rFonts w:ascii="Arial"/>
          <w:b/>
          <w:color w:val="4F4B3A"/>
          <w:sz w:val="26"/>
        </w:rPr>
        <w:t>:</w:t>
      </w:r>
      <w:r>
        <w:rPr>
          <w:color w:val="4F4B3A"/>
          <w:sz w:val="26"/>
        </w:rPr>
        <w:t xml:space="preserve"> </w:t>
      </w:r>
      <w:r>
        <w:rPr>
          <w:rFonts w:ascii="Arial MT"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question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asking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if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there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solution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of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length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k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or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less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than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it.</w:t>
      </w:r>
    </w:p>
    <w:p w14:paraId="1AF10B5E" w14:textId="77777777" w:rsidR="0049053A" w:rsidRDefault="00000000">
      <w:pPr>
        <w:spacing w:before="206"/>
        <w:ind w:left="449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We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found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that:</w:t>
      </w:r>
    </w:p>
    <w:p w14:paraId="1AF10B5F" w14:textId="77777777" w:rsidR="0049053A" w:rsidRDefault="0049053A">
      <w:pPr>
        <w:pStyle w:val="BodyText"/>
        <w:spacing w:before="58"/>
        <w:rPr>
          <w:rFonts w:ascii="Arial"/>
          <w:b/>
          <w:sz w:val="26"/>
        </w:rPr>
      </w:pPr>
    </w:p>
    <w:p w14:paraId="1AF10B60" w14:textId="77777777" w:rsidR="0049053A" w:rsidRDefault="00000000">
      <w:pPr>
        <w:pStyle w:val="ListParagraph"/>
        <w:numPr>
          <w:ilvl w:val="1"/>
          <w:numId w:val="5"/>
        </w:numPr>
        <w:tabs>
          <w:tab w:val="left" w:pos="1169"/>
        </w:tabs>
        <w:ind w:left="1169" w:hanging="360"/>
        <w:rPr>
          <w:rFonts w:ascii="Arial MT" w:hAnsi="Arial MT"/>
          <w:sz w:val="26"/>
        </w:rPr>
      </w:pPr>
      <w:proofErr w:type="spellStart"/>
      <w:r>
        <w:rPr>
          <w:rFonts w:ascii="Arial" w:hAnsi="Arial"/>
          <w:b/>
          <w:color w:val="4F4B3A"/>
          <w:sz w:val="26"/>
        </w:rPr>
        <w:t>PlanSAT</w:t>
      </w:r>
      <w:proofErr w:type="spellEnd"/>
      <w:r>
        <w:rPr>
          <w:color w:val="4F4B3A"/>
          <w:spacing w:val="2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and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" w:hAnsi="Arial"/>
          <w:b/>
          <w:color w:val="4F4B3A"/>
          <w:sz w:val="26"/>
        </w:rPr>
        <w:t>Bounded</w:t>
      </w:r>
      <w:r>
        <w:rPr>
          <w:color w:val="4F4B3A"/>
          <w:spacing w:val="4"/>
          <w:sz w:val="26"/>
        </w:rPr>
        <w:t xml:space="preserve"> </w:t>
      </w:r>
      <w:proofErr w:type="spellStart"/>
      <w:r>
        <w:rPr>
          <w:rFonts w:ascii="Arial" w:hAnsi="Arial"/>
          <w:b/>
          <w:color w:val="4F4B3A"/>
          <w:sz w:val="26"/>
        </w:rPr>
        <w:t>PlanSAT</w:t>
      </w:r>
      <w:proofErr w:type="spellEnd"/>
      <w:r>
        <w:rPr>
          <w:color w:val="4F4B3A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are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decidable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for</w:t>
      </w:r>
      <w:r>
        <w:rPr>
          <w:color w:val="656565"/>
          <w:spacing w:val="2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classical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planning.</w:t>
      </w:r>
    </w:p>
    <w:p w14:paraId="1AF10B61" w14:textId="77777777" w:rsidR="0049053A" w:rsidRDefault="00000000">
      <w:pPr>
        <w:pStyle w:val="ListParagraph"/>
        <w:numPr>
          <w:ilvl w:val="1"/>
          <w:numId w:val="5"/>
        </w:numPr>
        <w:tabs>
          <w:tab w:val="left" w:pos="1169"/>
        </w:tabs>
        <w:spacing w:before="43" w:line="271" w:lineRule="auto"/>
        <w:ind w:left="1169" w:right="424"/>
        <w:rPr>
          <w:rFonts w:ascii="Arial MT" w:hAnsi="Arial MT"/>
          <w:sz w:val="26"/>
        </w:rPr>
      </w:pPr>
      <w:r>
        <w:rPr>
          <w:rFonts w:ascii="Arial MT" w:hAnsi="Arial MT"/>
          <w:color w:val="656565"/>
          <w:sz w:val="26"/>
        </w:rPr>
        <w:t>Both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decision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problems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lie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complexity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class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PSPACE,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which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larger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than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NP.</w:t>
      </w:r>
    </w:p>
    <w:p w14:paraId="1AF10B62" w14:textId="77777777" w:rsidR="0049053A" w:rsidRDefault="00000000">
      <w:pPr>
        <w:spacing w:before="246"/>
        <w:ind w:left="450" w:right="29"/>
        <w:rPr>
          <w:rFonts w:ascii="Arial MT"/>
          <w:sz w:val="26"/>
        </w:rPr>
      </w:pPr>
      <w:r>
        <w:rPr>
          <w:rFonts w:ascii="Arial"/>
          <w:b/>
          <w:color w:val="4F4B3A"/>
          <w:sz w:val="26"/>
        </w:rPr>
        <w:t>Note:</w:t>
      </w:r>
      <w:r>
        <w:rPr>
          <w:color w:val="4F4B3A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PSPACE</w:t>
      </w:r>
      <w:r>
        <w:rPr>
          <w:color w:val="4F4B3A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class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which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refers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those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problems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that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can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be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solved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via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deterministic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Turing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machine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under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a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polynomial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time</w:t>
      </w:r>
      <w:r>
        <w:rPr>
          <w:color w:val="656565"/>
          <w:sz w:val="26"/>
        </w:rPr>
        <w:t xml:space="preserve"> </w:t>
      </w:r>
      <w:r>
        <w:rPr>
          <w:rFonts w:ascii="Arial MT"/>
          <w:color w:val="656565"/>
          <w:sz w:val="26"/>
        </w:rPr>
        <w:t>space.</w:t>
      </w:r>
    </w:p>
    <w:p w14:paraId="1AF10B63" w14:textId="77777777" w:rsidR="0049053A" w:rsidRDefault="00000000">
      <w:pPr>
        <w:spacing w:before="2"/>
        <w:ind w:left="449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From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the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above,</w:t>
      </w:r>
      <w:r>
        <w:rPr>
          <w:color w:val="4F4B3A"/>
          <w:spacing w:val="8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it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can</w:t>
      </w:r>
      <w:r>
        <w:rPr>
          <w:color w:val="4F4B3A"/>
          <w:spacing w:val="8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be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concluded</w:t>
      </w:r>
      <w:r>
        <w:rPr>
          <w:color w:val="4F4B3A"/>
          <w:spacing w:val="8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that:</w:t>
      </w:r>
    </w:p>
    <w:p w14:paraId="1AF10B64" w14:textId="77777777" w:rsidR="0049053A" w:rsidRDefault="0049053A">
      <w:pPr>
        <w:pStyle w:val="BodyText"/>
        <w:spacing w:before="56"/>
        <w:rPr>
          <w:rFonts w:ascii="Arial"/>
          <w:b/>
          <w:sz w:val="26"/>
        </w:rPr>
      </w:pPr>
    </w:p>
    <w:p w14:paraId="1AF10B65" w14:textId="77777777" w:rsidR="0049053A" w:rsidRDefault="00000000">
      <w:pPr>
        <w:pStyle w:val="ListParagraph"/>
        <w:numPr>
          <w:ilvl w:val="0"/>
          <w:numId w:val="6"/>
        </w:numPr>
        <w:tabs>
          <w:tab w:val="left" w:pos="1167"/>
        </w:tabs>
        <w:ind w:left="1167" w:hanging="358"/>
        <w:rPr>
          <w:rFonts w:ascii="Arial MT"/>
          <w:sz w:val="26"/>
        </w:rPr>
      </w:pPr>
      <w:proofErr w:type="spellStart"/>
      <w:r>
        <w:rPr>
          <w:rFonts w:ascii="Arial MT"/>
          <w:color w:val="656565"/>
          <w:sz w:val="26"/>
        </w:rPr>
        <w:t>PlanSAT</w:t>
      </w:r>
      <w:proofErr w:type="spellEnd"/>
      <w:r>
        <w:rPr>
          <w:color w:val="656565"/>
          <w:spacing w:val="2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/>
          <w:color w:val="656565"/>
          <w:sz w:val="26"/>
        </w:rPr>
        <w:t>P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/>
          <w:color w:val="656565"/>
          <w:sz w:val="26"/>
        </w:rPr>
        <w:t>whereas</w:t>
      </w:r>
      <w:r>
        <w:rPr>
          <w:color w:val="656565"/>
          <w:spacing w:val="7"/>
          <w:sz w:val="26"/>
        </w:rPr>
        <w:t xml:space="preserve"> </w:t>
      </w:r>
      <w:r>
        <w:rPr>
          <w:rFonts w:ascii="Arial MT"/>
          <w:color w:val="656565"/>
          <w:sz w:val="26"/>
        </w:rPr>
        <w:t>Bounded</w:t>
      </w:r>
      <w:r>
        <w:rPr>
          <w:color w:val="656565"/>
          <w:spacing w:val="5"/>
          <w:sz w:val="26"/>
        </w:rPr>
        <w:t xml:space="preserve"> </w:t>
      </w:r>
      <w:proofErr w:type="spellStart"/>
      <w:r>
        <w:rPr>
          <w:rFonts w:ascii="Arial MT"/>
          <w:color w:val="656565"/>
          <w:sz w:val="26"/>
        </w:rPr>
        <w:t>PlanSAT</w:t>
      </w:r>
      <w:proofErr w:type="spellEnd"/>
      <w:r>
        <w:rPr>
          <w:color w:val="656565"/>
          <w:spacing w:val="4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/>
          <w:color w:val="656565"/>
          <w:sz w:val="26"/>
        </w:rPr>
        <w:t>NP-</w:t>
      </w:r>
      <w:r>
        <w:rPr>
          <w:rFonts w:ascii="Arial MT"/>
          <w:color w:val="656565"/>
          <w:spacing w:val="-2"/>
          <w:sz w:val="26"/>
        </w:rPr>
        <w:t>complete.</w:t>
      </w:r>
    </w:p>
    <w:p w14:paraId="1AF10B66" w14:textId="77777777" w:rsidR="0049053A" w:rsidRDefault="00000000">
      <w:pPr>
        <w:pStyle w:val="ListParagraph"/>
        <w:numPr>
          <w:ilvl w:val="0"/>
          <w:numId w:val="6"/>
        </w:numPr>
        <w:tabs>
          <w:tab w:val="left" w:pos="1167"/>
        </w:tabs>
        <w:spacing w:before="77"/>
        <w:ind w:left="1167" w:hanging="358"/>
        <w:rPr>
          <w:rFonts w:ascii="Arial MT"/>
          <w:sz w:val="26"/>
        </w:rPr>
      </w:pPr>
      <w:r>
        <w:rPr>
          <w:rFonts w:ascii="Arial MT"/>
          <w:color w:val="656565"/>
          <w:sz w:val="26"/>
        </w:rPr>
        <w:t>Optimal</w:t>
      </w:r>
      <w:r>
        <w:rPr>
          <w:color w:val="656565"/>
          <w:spacing w:val="3"/>
          <w:sz w:val="26"/>
        </w:rPr>
        <w:t xml:space="preserve"> </w:t>
      </w:r>
      <w:r>
        <w:rPr>
          <w:rFonts w:ascii="Arial MT"/>
          <w:color w:val="656565"/>
          <w:sz w:val="26"/>
        </w:rPr>
        <w:t>planning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/>
          <w:color w:val="656565"/>
          <w:sz w:val="26"/>
        </w:rPr>
        <w:t>is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/>
          <w:color w:val="656565"/>
          <w:sz w:val="26"/>
        </w:rPr>
        <w:t>hard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/>
          <w:color w:val="656565"/>
          <w:sz w:val="26"/>
        </w:rPr>
        <w:t>with</w:t>
      </w:r>
      <w:r>
        <w:rPr>
          <w:color w:val="656565"/>
          <w:spacing w:val="2"/>
          <w:sz w:val="26"/>
        </w:rPr>
        <w:t xml:space="preserve"> </w:t>
      </w:r>
      <w:r>
        <w:rPr>
          <w:rFonts w:ascii="Arial MT"/>
          <w:color w:val="656565"/>
          <w:sz w:val="26"/>
        </w:rPr>
        <w:t>respect</w:t>
      </w:r>
      <w:r>
        <w:rPr>
          <w:color w:val="656565"/>
          <w:spacing w:val="7"/>
          <w:sz w:val="26"/>
        </w:rPr>
        <w:t xml:space="preserve"> </w:t>
      </w:r>
      <w:r>
        <w:rPr>
          <w:rFonts w:ascii="Arial MT"/>
          <w:color w:val="656565"/>
          <w:sz w:val="26"/>
        </w:rPr>
        <w:t>to</w:t>
      </w:r>
      <w:r>
        <w:rPr>
          <w:color w:val="656565"/>
          <w:spacing w:val="2"/>
          <w:sz w:val="26"/>
        </w:rPr>
        <w:t xml:space="preserve"> </w:t>
      </w:r>
      <w:r>
        <w:rPr>
          <w:rFonts w:ascii="Arial MT"/>
          <w:color w:val="656565"/>
          <w:sz w:val="26"/>
        </w:rPr>
        <w:t>sub-optimal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/>
          <w:color w:val="656565"/>
          <w:spacing w:val="-2"/>
          <w:sz w:val="26"/>
        </w:rPr>
        <w:t>planning.</w:t>
      </w:r>
    </w:p>
    <w:p w14:paraId="1AF10B67" w14:textId="77777777" w:rsidR="0049053A" w:rsidRDefault="00000000">
      <w:pPr>
        <w:spacing w:before="281"/>
        <w:ind w:left="449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Advantages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of</w:t>
      </w:r>
      <w:r>
        <w:rPr>
          <w:color w:val="4F4B3A"/>
          <w:spacing w:val="3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Classical</w:t>
      </w:r>
      <w:r>
        <w:rPr>
          <w:color w:val="4F4B3A"/>
          <w:spacing w:val="6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Planning</w:t>
      </w:r>
    </w:p>
    <w:p w14:paraId="1AF10B68" w14:textId="77777777" w:rsidR="0049053A" w:rsidRDefault="00000000">
      <w:pPr>
        <w:spacing w:before="1"/>
        <w:ind w:left="449"/>
        <w:rPr>
          <w:rFonts w:ascii="Arial"/>
          <w:b/>
          <w:sz w:val="26"/>
        </w:rPr>
      </w:pPr>
      <w:r>
        <w:rPr>
          <w:rFonts w:ascii="Arial"/>
          <w:b/>
          <w:color w:val="4F4B3A"/>
          <w:sz w:val="26"/>
        </w:rPr>
        <w:t>There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are</w:t>
      </w:r>
      <w:r>
        <w:rPr>
          <w:color w:val="4F4B3A"/>
          <w:spacing w:val="2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following</w:t>
      </w:r>
      <w:r>
        <w:rPr>
          <w:color w:val="4F4B3A"/>
          <w:spacing w:val="5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advantages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of</w:t>
      </w:r>
      <w:r>
        <w:rPr>
          <w:color w:val="4F4B3A"/>
          <w:spacing w:val="4"/>
          <w:sz w:val="26"/>
        </w:rPr>
        <w:t xml:space="preserve"> </w:t>
      </w:r>
      <w:r>
        <w:rPr>
          <w:rFonts w:ascii="Arial"/>
          <w:b/>
          <w:color w:val="4F4B3A"/>
          <w:sz w:val="26"/>
        </w:rPr>
        <w:t>Classical</w:t>
      </w:r>
      <w:r>
        <w:rPr>
          <w:color w:val="4F4B3A"/>
          <w:spacing w:val="7"/>
          <w:sz w:val="26"/>
        </w:rPr>
        <w:t xml:space="preserve"> </w:t>
      </w:r>
      <w:r>
        <w:rPr>
          <w:rFonts w:ascii="Arial"/>
          <w:b/>
          <w:color w:val="4F4B3A"/>
          <w:spacing w:val="-2"/>
          <w:sz w:val="26"/>
        </w:rPr>
        <w:t>planning:</w:t>
      </w:r>
    </w:p>
    <w:p w14:paraId="1AF10B69" w14:textId="77777777" w:rsidR="0049053A" w:rsidRDefault="0049053A">
      <w:pPr>
        <w:pStyle w:val="BodyText"/>
        <w:spacing w:before="56"/>
        <w:rPr>
          <w:rFonts w:ascii="Arial"/>
          <w:b/>
          <w:sz w:val="26"/>
        </w:rPr>
      </w:pPr>
    </w:p>
    <w:p w14:paraId="1AF10B6A" w14:textId="77777777" w:rsidR="0049053A" w:rsidRDefault="00000000">
      <w:pPr>
        <w:pStyle w:val="ListParagraph"/>
        <w:numPr>
          <w:ilvl w:val="1"/>
          <w:numId w:val="6"/>
        </w:numPr>
        <w:tabs>
          <w:tab w:val="left" w:pos="1170"/>
        </w:tabs>
        <w:spacing w:line="271" w:lineRule="auto"/>
        <w:ind w:right="610"/>
        <w:rPr>
          <w:rFonts w:ascii="Lucida Sans Unicode" w:hAnsi="Lucida Sans Unicode"/>
          <w:color w:val="656565"/>
          <w:sz w:val="20"/>
        </w:rPr>
      </w:pPr>
      <w:r>
        <w:rPr>
          <w:rFonts w:ascii="Arial MT" w:hAnsi="Arial MT"/>
          <w:color w:val="656565"/>
          <w:sz w:val="26"/>
        </w:rPr>
        <w:t>It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has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provided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facility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develop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accurate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domain-independent</w:t>
      </w:r>
      <w:r>
        <w:rPr>
          <w:color w:val="656565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heuristics.</w:t>
      </w:r>
    </w:p>
    <w:p w14:paraId="1AF10B6B" w14:textId="77777777" w:rsidR="0049053A" w:rsidRDefault="00000000">
      <w:pPr>
        <w:pStyle w:val="ListParagraph"/>
        <w:numPr>
          <w:ilvl w:val="1"/>
          <w:numId w:val="6"/>
        </w:numPr>
        <w:tabs>
          <w:tab w:val="left" w:pos="1169"/>
        </w:tabs>
        <w:spacing w:before="41"/>
        <w:ind w:left="1169" w:hanging="360"/>
        <w:rPr>
          <w:rFonts w:ascii="Lucida Sans Unicode" w:hAnsi="Lucida Sans Unicode"/>
          <w:color w:val="656565"/>
          <w:sz w:val="20"/>
        </w:rPr>
      </w:pPr>
      <w:r>
        <w:rPr>
          <w:rFonts w:ascii="Arial MT" w:hAnsi="Arial MT"/>
          <w:color w:val="656565"/>
          <w:sz w:val="26"/>
        </w:rPr>
        <w:t>The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systems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are</w:t>
      </w:r>
      <w:r>
        <w:rPr>
          <w:color w:val="656565"/>
          <w:spacing w:val="6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easy</w:t>
      </w:r>
      <w:r>
        <w:rPr>
          <w:color w:val="656565"/>
          <w:spacing w:val="4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to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understand</w:t>
      </w:r>
      <w:r>
        <w:rPr>
          <w:color w:val="656565"/>
          <w:spacing w:val="8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and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z w:val="26"/>
        </w:rPr>
        <w:t>work</w:t>
      </w:r>
      <w:r>
        <w:rPr>
          <w:color w:val="656565"/>
          <w:spacing w:val="5"/>
          <w:sz w:val="26"/>
        </w:rPr>
        <w:t xml:space="preserve"> </w:t>
      </w:r>
      <w:r>
        <w:rPr>
          <w:rFonts w:ascii="Arial MT" w:hAnsi="Arial MT"/>
          <w:color w:val="656565"/>
          <w:spacing w:val="-2"/>
          <w:sz w:val="26"/>
        </w:rPr>
        <w:t>efficiently.</w:t>
      </w:r>
    </w:p>
    <w:p w14:paraId="1AF10B6C" w14:textId="77777777" w:rsidR="0049053A" w:rsidRDefault="00000000">
      <w:pPr>
        <w:pStyle w:val="BodyText"/>
        <w:spacing w:before="4"/>
        <w:rPr>
          <w:rFonts w:ascii="Arial MT"/>
          <w:sz w:val="19"/>
        </w:rPr>
      </w:pPr>
      <w:r>
        <w:rPr>
          <w:rFonts w:ascii="Arial MT"/>
          <w:noProof/>
          <w:sz w:val="19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AF10BFC" wp14:editId="1AF10BFD">
                <wp:simplePos x="0" y="0"/>
                <wp:positionH relativeFrom="page">
                  <wp:posOffset>913765</wp:posOffset>
                </wp:positionH>
                <wp:positionV relativeFrom="paragraph">
                  <wp:posOffset>156210</wp:posOffset>
                </wp:positionV>
                <wp:extent cx="5731510" cy="701040"/>
                <wp:effectExtent l="0" t="0" r="0" b="0"/>
                <wp:wrapTopAndBottom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01040"/>
                        </a:xfrm>
                        <a:prstGeom prst="rect">
                          <a:avLst/>
                        </a:prstGeom>
                        <a:solidFill>
                          <a:srgbClr val="FAFBFC"/>
                        </a:solidFill>
                      </wps:spPr>
                      <wps:txbx>
                        <w:txbxContent>
                          <w:p w14:paraId="1AF10C22" w14:textId="77777777" w:rsidR="0049053A" w:rsidRDefault="00000000">
                            <w:pPr>
                              <w:ind w:left="2"/>
                              <w:rPr>
                                <w:rFonts w:ascii="Arial"/>
                                <w:b/>
                                <w:color w:val="000000"/>
                                <w:sz w:val="48"/>
                              </w:rPr>
                            </w:pPr>
                            <w:bookmarkStart w:id="9" w:name="State_Space_Search_in_Artificial_Intelli"/>
                            <w:bookmarkEnd w:id="9"/>
                            <w:r>
                              <w:rPr>
                                <w:rFonts w:ascii="Arial"/>
                                <w:b/>
                                <w:color w:val="000000"/>
                                <w:sz w:val="48"/>
                              </w:rPr>
                              <w:t>State</w:t>
                            </w:r>
                            <w:r>
                              <w:rPr>
                                <w:color w:val="00000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48"/>
                              </w:rPr>
                              <w:t>Space</w:t>
                            </w:r>
                            <w:r>
                              <w:rPr>
                                <w:color w:val="00000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48"/>
                              </w:rPr>
                              <w:t>Search</w:t>
                            </w:r>
                            <w:r>
                              <w:rPr>
                                <w:color w:val="00000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4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3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4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48"/>
                              </w:rPr>
                              <w:t>Intelligence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10BFC" id="Textbox 14" o:spid="_x0000_s1029" type="#_x0000_t202" style="position:absolute;margin-left:71.95pt;margin-top:12.3pt;width:451.3pt;height:55.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" fillcolor="#fafbfc" stroked="f">
                <v:textbox inset="0,0,0,0">
                  <w:txbxContent>
                    <w:p w14:paraId="1AF10C22" w14:textId="77777777" w:rsidR="0049053A" w:rsidRDefault="00000000">
                      <w:pPr>
                        <w:ind w:left="2"/>
                        <w:rPr>
                          <w:rFonts w:ascii="Arial"/>
                          <w:b/>
                          <w:color w:val="000000"/>
                          <w:sz w:val="48"/>
                        </w:rPr>
                      </w:pPr>
                      <w:bookmarkStart w:id="10" w:name="State_Space_Search_in_Artificial_Intelli"/>
                      <w:bookmarkEnd w:id="10"/>
                      <w:r>
                        <w:rPr>
                          <w:rFonts w:ascii="Arial"/>
                          <w:b/>
                          <w:color w:val="000000"/>
                          <w:sz w:val="48"/>
                        </w:rPr>
                        <w:t>State</w:t>
                      </w:r>
                      <w:r>
                        <w:rPr>
                          <w:color w:val="000000"/>
                          <w:sz w:val="4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48"/>
                        </w:rPr>
                        <w:t>Space</w:t>
                      </w:r>
                      <w:r>
                        <w:rPr>
                          <w:color w:val="000000"/>
                          <w:sz w:val="4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48"/>
                        </w:rPr>
                        <w:t>Search</w:t>
                      </w:r>
                      <w:r>
                        <w:rPr>
                          <w:color w:val="000000"/>
                          <w:sz w:val="4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48"/>
                        </w:rPr>
                        <w:t>in</w:t>
                      </w:r>
                      <w:r>
                        <w:rPr>
                          <w:color w:val="000000"/>
                          <w:spacing w:val="-13"/>
                          <w:sz w:val="4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48"/>
                        </w:rPr>
                        <w:t>Artificial</w:t>
                      </w:r>
                      <w:r>
                        <w:rPr>
                          <w:color w:val="000000"/>
                          <w:sz w:val="4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48"/>
                        </w:rPr>
                        <w:t>Intelligence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F10B6D" w14:textId="77777777" w:rsidR="0049053A" w:rsidRDefault="00000000">
      <w:pPr>
        <w:spacing w:before="281"/>
        <w:ind w:left="449" w:right="23" w:hanging="1"/>
        <w:jc w:val="both"/>
        <w:rPr>
          <w:rFonts w:ascii="Arial MT"/>
          <w:sz w:val="27"/>
        </w:rPr>
      </w:pPr>
      <w:r>
        <w:rPr>
          <w:rFonts w:ascii="Arial MT"/>
          <w:color w:val="60728D"/>
          <w:sz w:val="27"/>
          <w:shd w:val="clear" w:color="auto" w:fill="FAFBFC"/>
        </w:rPr>
        <w:t>A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"/>
          <w:b/>
          <w:color w:val="60728D"/>
          <w:sz w:val="27"/>
          <w:shd w:val="clear" w:color="auto" w:fill="FAFBFC"/>
        </w:rPr>
        <w:t>state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"/>
          <w:b/>
          <w:color w:val="60728D"/>
          <w:sz w:val="27"/>
          <w:shd w:val="clear" w:color="auto" w:fill="FAFBFC"/>
        </w:rPr>
        <w:t>space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is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a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way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to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mathematically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represent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a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problem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by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defining</w:t>
      </w:r>
      <w:r>
        <w:rPr>
          <w:color w:val="60728D"/>
          <w:sz w:val="27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all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the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possible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states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in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which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the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problem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can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be.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This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is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used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in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search</w:t>
      </w:r>
      <w:r>
        <w:rPr>
          <w:color w:val="60728D"/>
          <w:sz w:val="27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algorithms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to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represent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the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initial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state,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goal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state,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and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current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state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of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the</w:t>
      </w:r>
      <w:r>
        <w:rPr>
          <w:color w:val="60728D"/>
          <w:sz w:val="27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problem.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Each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state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in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the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state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space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is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represented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using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a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set</w:t>
      </w:r>
      <w:r>
        <w:rPr>
          <w:color w:val="60728D"/>
          <w:sz w:val="27"/>
          <w:shd w:val="clear" w:color="auto" w:fill="FAFBFC"/>
        </w:rPr>
        <w:t xml:space="preserve"> </w:t>
      </w:r>
      <w:r>
        <w:rPr>
          <w:rFonts w:ascii="Arial MT"/>
          <w:color w:val="60728D"/>
          <w:sz w:val="27"/>
          <w:shd w:val="clear" w:color="auto" w:fill="FAFBFC"/>
        </w:rPr>
        <w:t>of</w:t>
      </w:r>
      <w:r>
        <w:rPr>
          <w:color w:val="60728D"/>
          <w:sz w:val="27"/>
        </w:rPr>
        <w:t xml:space="preserve"> </w:t>
      </w:r>
      <w:r>
        <w:rPr>
          <w:rFonts w:ascii="Arial MT"/>
          <w:color w:val="60728D"/>
          <w:spacing w:val="-2"/>
          <w:sz w:val="27"/>
          <w:shd w:val="clear" w:color="auto" w:fill="FAFBFC"/>
        </w:rPr>
        <w:t>variables.</w:t>
      </w:r>
    </w:p>
    <w:p w14:paraId="1AF10B6E" w14:textId="77777777" w:rsidR="0049053A" w:rsidRDefault="0049053A">
      <w:pPr>
        <w:jc w:val="both"/>
        <w:rPr>
          <w:rFonts w:ascii="Arial MT"/>
          <w:sz w:val="27"/>
        </w:rPr>
        <w:sectPr w:rsidR="0049053A">
          <w:pgSz w:w="11910" w:h="16840"/>
          <w:pgMar w:top="1360" w:right="1417" w:bottom="320" w:left="992" w:header="0" w:footer="89" w:gutter="0"/>
          <w:cols w:space="720"/>
        </w:sectPr>
      </w:pPr>
    </w:p>
    <w:p w14:paraId="1AF10B6F" w14:textId="77777777" w:rsidR="0049053A" w:rsidRDefault="00000000">
      <w:pPr>
        <w:pStyle w:val="Heading2"/>
        <w:spacing w:before="62"/>
      </w:pPr>
      <w:bookmarkStart w:id="11" w:name="Features_of_State_Space_Search"/>
      <w:bookmarkEnd w:id="11"/>
      <w:r>
        <w:t>Features</w:t>
      </w:r>
      <w:r>
        <w:rPr>
          <w:b w:val="0"/>
          <w:spacing w:val="-4"/>
        </w:rPr>
        <w:t xml:space="preserve"> </w:t>
      </w:r>
      <w:r>
        <w:t>of</w:t>
      </w:r>
      <w:r>
        <w:rPr>
          <w:b w:val="0"/>
          <w:spacing w:val="-2"/>
        </w:rPr>
        <w:t xml:space="preserve"> </w:t>
      </w:r>
      <w:r>
        <w:t>State</w:t>
      </w:r>
      <w:r>
        <w:rPr>
          <w:b w:val="0"/>
          <w:spacing w:val="-3"/>
        </w:rPr>
        <w:t xml:space="preserve"> </w:t>
      </w:r>
      <w:r>
        <w:t>Space</w:t>
      </w:r>
      <w:r>
        <w:rPr>
          <w:b w:val="0"/>
          <w:spacing w:val="-3"/>
        </w:rPr>
        <w:t xml:space="preserve"> </w:t>
      </w:r>
      <w:r>
        <w:rPr>
          <w:spacing w:val="-2"/>
        </w:rPr>
        <w:t>Search</w:t>
      </w:r>
    </w:p>
    <w:p w14:paraId="1AF10B70" w14:textId="77777777" w:rsidR="0049053A" w:rsidRDefault="00000000">
      <w:pPr>
        <w:pStyle w:val="BodyText"/>
        <w:spacing w:before="280"/>
        <w:ind w:left="449" w:right="148"/>
      </w:pPr>
      <w:r>
        <w:rPr>
          <w:b/>
        </w:rPr>
        <w:t>State</w:t>
      </w:r>
      <w:r>
        <w:rPr>
          <w:spacing w:val="-5"/>
        </w:rPr>
        <w:t xml:space="preserve"> </w:t>
      </w:r>
      <w:r>
        <w:rPr>
          <w:b/>
        </w:rPr>
        <w:t>space</w:t>
      </w:r>
      <w:r>
        <w:rPr>
          <w:spacing w:val="-3"/>
        </w:rPr>
        <w:t xml:space="preserve"> </w:t>
      </w:r>
      <w:r>
        <w:rPr>
          <w:b/>
        </w:rPr>
        <w:t>search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problem-solving</w:t>
      </w:r>
      <w:r>
        <w:rPr>
          <w:spacing w:val="-3"/>
        </w:rPr>
        <w:t xml:space="preserve"> </w:t>
      </w:r>
      <w:r>
        <w:t>technique in Artificial Intelligence. These features include:</w:t>
      </w:r>
    </w:p>
    <w:p w14:paraId="1AF10B71" w14:textId="77777777" w:rsidR="0049053A" w:rsidRDefault="0049053A">
      <w:pPr>
        <w:pStyle w:val="BodyText"/>
        <w:spacing w:before="4"/>
      </w:pPr>
    </w:p>
    <w:p w14:paraId="1AF10B72" w14:textId="77777777" w:rsidR="0049053A" w:rsidRDefault="00000000">
      <w:pPr>
        <w:pStyle w:val="Heading6"/>
        <w:numPr>
          <w:ilvl w:val="1"/>
          <w:numId w:val="6"/>
        </w:numPr>
        <w:tabs>
          <w:tab w:val="left" w:pos="1169"/>
        </w:tabs>
        <w:ind w:left="1169" w:hanging="360"/>
        <w:rPr>
          <w:rFonts w:ascii="Lucida Sans Unicode" w:hAnsi="Lucida Sans Unicode"/>
          <w:b w:val="0"/>
          <w:sz w:val="20"/>
        </w:rPr>
      </w:pPr>
      <w:r>
        <w:rPr>
          <w:rFonts w:ascii="Times New Roman" w:hAnsi="Times New Roman"/>
          <w:spacing w:val="-2"/>
        </w:rPr>
        <w:t>Exhaustiveness:</w:t>
      </w:r>
    </w:p>
    <w:p w14:paraId="1AF10B73" w14:textId="77777777" w:rsidR="0049053A" w:rsidRDefault="00000000">
      <w:pPr>
        <w:pStyle w:val="BodyText"/>
        <w:spacing w:line="258" w:lineRule="exact"/>
        <w:ind w:left="1169"/>
      </w:pPr>
      <w:r>
        <w:t>State</w:t>
      </w:r>
      <w:r>
        <w:rPr>
          <w:spacing w:val="-4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explores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states 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solution.</w:t>
      </w:r>
    </w:p>
    <w:p w14:paraId="1AF10B74" w14:textId="77777777" w:rsidR="0049053A" w:rsidRDefault="00000000">
      <w:pPr>
        <w:pStyle w:val="Heading6"/>
        <w:numPr>
          <w:ilvl w:val="1"/>
          <w:numId w:val="6"/>
        </w:numPr>
        <w:tabs>
          <w:tab w:val="left" w:pos="1169"/>
        </w:tabs>
        <w:ind w:left="1169" w:hanging="360"/>
        <w:rPr>
          <w:rFonts w:ascii="Lucida Sans Unicode" w:hAnsi="Lucida Sans Unicode"/>
          <w:b w:val="0"/>
          <w:sz w:val="20"/>
        </w:rPr>
      </w:pPr>
      <w:r>
        <w:rPr>
          <w:rFonts w:ascii="Times New Roman" w:hAnsi="Times New Roman"/>
          <w:spacing w:val="-2"/>
        </w:rPr>
        <w:t>Completeness:</w:t>
      </w:r>
    </w:p>
    <w:p w14:paraId="1AF10B75" w14:textId="77777777" w:rsidR="0049053A" w:rsidRDefault="00000000">
      <w:pPr>
        <w:pStyle w:val="BodyText"/>
        <w:spacing w:line="258" w:lineRule="exact"/>
        <w:ind w:left="1169"/>
      </w:pP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exists,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rPr>
          <w:spacing w:val="-5"/>
        </w:rPr>
        <w:t>it.</w:t>
      </w:r>
    </w:p>
    <w:p w14:paraId="1AF10B76" w14:textId="77777777" w:rsidR="0049053A" w:rsidRDefault="00000000">
      <w:pPr>
        <w:pStyle w:val="Heading6"/>
        <w:numPr>
          <w:ilvl w:val="1"/>
          <w:numId w:val="6"/>
        </w:numPr>
        <w:tabs>
          <w:tab w:val="left" w:pos="1169"/>
        </w:tabs>
        <w:ind w:left="1169" w:hanging="360"/>
        <w:rPr>
          <w:rFonts w:ascii="Lucida Sans Unicode" w:hAnsi="Lucida Sans Unicode"/>
          <w:b w:val="0"/>
          <w:sz w:val="20"/>
        </w:rPr>
      </w:pPr>
      <w:r>
        <w:rPr>
          <w:rFonts w:ascii="Times New Roman" w:hAnsi="Times New Roman"/>
          <w:spacing w:val="-2"/>
        </w:rPr>
        <w:t>Optimality:</w:t>
      </w:r>
    </w:p>
    <w:p w14:paraId="1AF10B77" w14:textId="77777777" w:rsidR="0049053A" w:rsidRDefault="00000000">
      <w:pPr>
        <w:pStyle w:val="BodyText"/>
        <w:spacing w:line="258" w:lineRule="exact"/>
        <w:ind w:left="1169"/>
      </w:pPr>
      <w:r>
        <w:t>Searching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rPr>
          <w:spacing w:val="-2"/>
        </w:rPr>
        <w:t>solution.</w:t>
      </w:r>
    </w:p>
    <w:p w14:paraId="1AF10B78" w14:textId="77777777" w:rsidR="0049053A" w:rsidRDefault="00000000">
      <w:pPr>
        <w:pStyle w:val="Heading6"/>
        <w:numPr>
          <w:ilvl w:val="1"/>
          <w:numId w:val="6"/>
        </w:numPr>
        <w:tabs>
          <w:tab w:val="left" w:pos="1169"/>
        </w:tabs>
        <w:ind w:left="1169" w:hanging="360"/>
        <w:rPr>
          <w:rFonts w:ascii="Lucida Sans Unicode" w:hAnsi="Lucida Sans Unicode"/>
          <w:b w:val="0"/>
          <w:sz w:val="20"/>
        </w:rPr>
      </w:pPr>
      <w:r>
        <w:rPr>
          <w:rFonts w:ascii="Times New Roman" w:hAnsi="Times New Roman"/>
        </w:rPr>
        <w:t>Uninformed</w:t>
      </w:r>
      <w:r>
        <w:rPr>
          <w:rFonts w:ascii="Times New Roman" w:hAnsi="Times New Roman"/>
          <w:b w:val="0"/>
          <w:spacing w:val="-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b w:val="0"/>
          <w:spacing w:val="-4"/>
        </w:rPr>
        <w:t xml:space="preserve"> </w:t>
      </w:r>
      <w:r>
        <w:rPr>
          <w:rFonts w:ascii="Times New Roman" w:hAnsi="Times New Roman"/>
        </w:rPr>
        <w:t>Informed</w:t>
      </w:r>
      <w:r>
        <w:rPr>
          <w:rFonts w:ascii="Times New Roman" w:hAnsi="Times New Roman"/>
          <w:b w:val="0"/>
          <w:spacing w:val="-1"/>
        </w:rPr>
        <w:t xml:space="preserve"> </w:t>
      </w:r>
      <w:r>
        <w:rPr>
          <w:rFonts w:ascii="Times New Roman" w:hAnsi="Times New Roman"/>
          <w:spacing w:val="-2"/>
        </w:rPr>
        <w:t>Search:</w:t>
      </w:r>
    </w:p>
    <w:p w14:paraId="1AF10B79" w14:textId="77777777" w:rsidR="0049053A" w:rsidRDefault="00000000">
      <w:pPr>
        <w:pStyle w:val="BodyText"/>
        <w:spacing w:line="258" w:lineRule="exact"/>
        <w:ind w:left="1169"/>
      </w:pPr>
      <w:r>
        <w:t>State</w:t>
      </w:r>
      <w:r>
        <w:rPr>
          <w:spacing w:val="-4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intelligence 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uninformed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5"/>
        </w:rPr>
        <w:t>it</w:t>
      </w:r>
    </w:p>
    <w:p w14:paraId="1AF10B7A" w14:textId="77777777" w:rsidR="0049053A" w:rsidRDefault="00000000">
      <w:pPr>
        <w:pStyle w:val="BodyText"/>
        <w:ind w:left="1169"/>
      </w:pPr>
      <w:r>
        <w:t>provides</w:t>
      </w:r>
      <w:r>
        <w:rPr>
          <w:spacing w:val="-3"/>
        </w:rPr>
        <w:t xml:space="preserve"> </w:t>
      </w:r>
      <w:r>
        <w:t>additional information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problem.</w:t>
      </w:r>
    </w:p>
    <w:p w14:paraId="1AF10B7B" w14:textId="77777777" w:rsidR="0049053A" w:rsidRDefault="0049053A">
      <w:pPr>
        <w:pStyle w:val="BodyText"/>
        <w:spacing w:before="4"/>
      </w:pPr>
    </w:p>
    <w:p w14:paraId="1AF10B7C" w14:textId="77777777" w:rsidR="0049053A" w:rsidRDefault="00000000">
      <w:pPr>
        <w:pStyle w:val="BodyText"/>
        <w:ind w:left="1169" w:right="29"/>
      </w:pPr>
      <w:r>
        <w:t>In</w:t>
      </w:r>
      <w:r>
        <w:rPr>
          <w:spacing w:val="-4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heuristics,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guide the search process.</w:t>
      </w:r>
    </w:p>
    <w:p w14:paraId="1AF10B7D" w14:textId="77777777" w:rsidR="0049053A" w:rsidRDefault="0049053A">
      <w:pPr>
        <w:pStyle w:val="BodyText"/>
        <w:spacing w:before="4"/>
      </w:pPr>
    </w:p>
    <w:p w14:paraId="1AF10B7E" w14:textId="77777777" w:rsidR="0049053A" w:rsidRDefault="00000000">
      <w:pPr>
        <w:pStyle w:val="Heading2"/>
      </w:pPr>
      <w:bookmarkStart w:id="12" w:name="Steps_in_State_Space_Search"/>
      <w:bookmarkEnd w:id="12"/>
      <w:r>
        <w:t>Steps</w:t>
      </w:r>
      <w:r>
        <w:rPr>
          <w:b w:val="0"/>
          <w:spacing w:val="-2"/>
        </w:rPr>
        <w:t xml:space="preserve"> </w:t>
      </w:r>
      <w:r>
        <w:t>in</w:t>
      </w:r>
      <w:r>
        <w:rPr>
          <w:b w:val="0"/>
          <w:spacing w:val="-2"/>
        </w:rPr>
        <w:t xml:space="preserve"> </w:t>
      </w:r>
      <w:r>
        <w:t>State</w:t>
      </w:r>
      <w:r>
        <w:rPr>
          <w:b w:val="0"/>
          <w:spacing w:val="-2"/>
        </w:rPr>
        <w:t xml:space="preserve"> </w:t>
      </w:r>
      <w:r>
        <w:t>Space</w:t>
      </w:r>
      <w:r>
        <w:rPr>
          <w:b w:val="0"/>
          <w:spacing w:val="-2"/>
        </w:rPr>
        <w:t xml:space="preserve"> </w:t>
      </w:r>
      <w:r>
        <w:rPr>
          <w:spacing w:val="-2"/>
        </w:rPr>
        <w:t>Search</w:t>
      </w:r>
    </w:p>
    <w:p w14:paraId="1AF10B7F" w14:textId="77777777" w:rsidR="0049053A" w:rsidRDefault="00000000">
      <w:pPr>
        <w:pStyle w:val="BodyText"/>
        <w:spacing w:before="280"/>
        <w:ind w:left="449"/>
      </w:pPr>
      <w:r>
        <w:t>The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follows:</w:t>
      </w:r>
    </w:p>
    <w:p w14:paraId="1AF10B81" w14:textId="733A3A41" w:rsidR="0049053A" w:rsidRPr="005D0D91" w:rsidRDefault="005D0D91" w:rsidP="005D0D91">
      <w:pPr>
        <w:tabs>
          <w:tab w:val="left" w:pos="1651"/>
        </w:tabs>
        <w:spacing w:line="294" w:lineRule="exact"/>
        <w:rPr>
          <w:rFonts w:ascii="Lucida Sans Unicode" w:hAnsi="Lucida Sans Unicode"/>
          <w:sz w:val="20"/>
        </w:rPr>
      </w:pPr>
      <w:r>
        <w:rPr>
          <w:sz w:val="24"/>
        </w:rPr>
        <w:t xml:space="preserve">                   </w:t>
      </w:r>
      <w:r w:rsidR="00000000" w:rsidRPr="005D0D91">
        <w:rPr>
          <w:sz w:val="24"/>
        </w:rPr>
        <w:t>To</w:t>
      </w:r>
      <w:r w:rsidR="00000000" w:rsidRPr="005D0D91">
        <w:rPr>
          <w:spacing w:val="-3"/>
          <w:sz w:val="24"/>
        </w:rPr>
        <w:t xml:space="preserve"> </w:t>
      </w:r>
      <w:r w:rsidR="00000000" w:rsidRPr="005D0D91">
        <w:rPr>
          <w:sz w:val="24"/>
        </w:rPr>
        <w:t>begin</w:t>
      </w:r>
      <w:r w:rsidR="00000000" w:rsidRPr="005D0D91">
        <w:rPr>
          <w:spacing w:val="-1"/>
          <w:sz w:val="24"/>
        </w:rPr>
        <w:t xml:space="preserve"> </w:t>
      </w:r>
      <w:r w:rsidR="00000000" w:rsidRPr="005D0D91">
        <w:rPr>
          <w:sz w:val="24"/>
        </w:rPr>
        <w:t>the</w:t>
      </w:r>
      <w:r w:rsidR="00000000" w:rsidRPr="005D0D91">
        <w:rPr>
          <w:spacing w:val="-3"/>
          <w:sz w:val="24"/>
        </w:rPr>
        <w:t xml:space="preserve"> </w:t>
      </w:r>
      <w:r w:rsidR="00000000" w:rsidRPr="005D0D91">
        <w:rPr>
          <w:sz w:val="24"/>
        </w:rPr>
        <w:t>search</w:t>
      </w:r>
      <w:r w:rsidR="00000000" w:rsidRPr="005D0D91">
        <w:rPr>
          <w:spacing w:val="-1"/>
          <w:sz w:val="24"/>
        </w:rPr>
        <w:t xml:space="preserve"> </w:t>
      </w:r>
      <w:r w:rsidR="00000000" w:rsidRPr="005D0D91">
        <w:rPr>
          <w:sz w:val="24"/>
        </w:rPr>
        <w:t>process,</w:t>
      </w:r>
      <w:r w:rsidR="00000000" w:rsidRPr="005D0D91">
        <w:rPr>
          <w:spacing w:val="-2"/>
          <w:sz w:val="24"/>
        </w:rPr>
        <w:t xml:space="preserve"> </w:t>
      </w:r>
      <w:r w:rsidR="00000000" w:rsidRPr="005D0D91">
        <w:rPr>
          <w:sz w:val="24"/>
        </w:rPr>
        <w:t>we</w:t>
      </w:r>
      <w:r w:rsidR="00000000" w:rsidRPr="005D0D91">
        <w:rPr>
          <w:spacing w:val="-3"/>
          <w:sz w:val="24"/>
        </w:rPr>
        <w:t xml:space="preserve"> </w:t>
      </w:r>
      <w:r w:rsidR="00000000" w:rsidRPr="005D0D91">
        <w:rPr>
          <w:sz w:val="24"/>
        </w:rPr>
        <w:t>set</w:t>
      </w:r>
      <w:r w:rsidR="00000000" w:rsidRPr="005D0D91">
        <w:rPr>
          <w:spacing w:val="-1"/>
          <w:sz w:val="24"/>
        </w:rPr>
        <w:t xml:space="preserve"> </w:t>
      </w:r>
      <w:r w:rsidR="00000000" w:rsidRPr="005D0D91">
        <w:rPr>
          <w:sz w:val="24"/>
        </w:rPr>
        <w:t>the</w:t>
      </w:r>
      <w:r w:rsidR="00000000" w:rsidRPr="005D0D91">
        <w:rPr>
          <w:spacing w:val="-3"/>
          <w:sz w:val="24"/>
        </w:rPr>
        <w:t xml:space="preserve"> </w:t>
      </w:r>
      <w:r w:rsidR="00000000" w:rsidRPr="005D0D91">
        <w:rPr>
          <w:sz w:val="24"/>
        </w:rPr>
        <w:t>current</w:t>
      </w:r>
      <w:r w:rsidR="00000000" w:rsidRPr="005D0D91">
        <w:rPr>
          <w:spacing w:val="-1"/>
          <w:sz w:val="24"/>
        </w:rPr>
        <w:t xml:space="preserve"> </w:t>
      </w:r>
      <w:r w:rsidR="00000000" w:rsidRPr="005D0D91">
        <w:rPr>
          <w:sz w:val="24"/>
        </w:rPr>
        <w:t>state</w:t>
      </w:r>
      <w:r w:rsidR="00000000" w:rsidRPr="005D0D91">
        <w:rPr>
          <w:spacing w:val="-1"/>
          <w:sz w:val="24"/>
        </w:rPr>
        <w:t xml:space="preserve"> </w:t>
      </w:r>
      <w:r w:rsidR="00000000" w:rsidRPr="005D0D91">
        <w:rPr>
          <w:sz w:val="24"/>
        </w:rPr>
        <w:t>to</w:t>
      </w:r>
      <w:r w:rsidR="00000000" w:rsidRPr="005D0D91">
        <w:rPr>
          <w:spacing w:val="-2"/>
          <w:sz w:val="24"/>
        </w:rPr>
        <w:t xml:space="preserve"> </w:t>
      </w:r>
      <w:r w:rsidR="00000000" w:rsidRPr="005D0D91">
        <w:rPr>
          <w:sz w:val="24"/>
        </w:rPr>
        <w:t>the initial</w:t>
      </w:r>
      <w:r w:rsidR="00000000" w:rsidRPr="005D0D91">
        <w:rPr>
          <w:spacing w:val="1"/>
          <w:sz w:val="24"/>
        </w:rPr>
        <w:t xml:space="preserve"> </w:t>
      </w:r>
      <w:r w:rsidR="00000000" w:rsidRPr="005D0D91">
        <w:rPr>
          <w:spacing w:val="-2"/>
          <w:sz w:val="24"/>
        </w:rPr>
        <w:t>state.</w:t>
      </w:r>
    </w:p>
    <w:p w14:paraId="1AF10B82" w14:textId="77777777" w:rsidR="0049053A" w:rsidRDefault="00000000">
      <w:pPr>
        <w:pStyle w:val="ListParagraph"/>
        <w:numPr>
          <w:ilvl w:val="1"/>
          <w:numId w:val="6"/>
        </w:numPr>
        <w:tabs>
          <w:tab w:val="left" w:pos="1169"/>
        </w:tabs>
        <w:spacing w:before="9" w:line="211" w:lineRule="auto"/>
        <w:ind w:left="1169" w:right="153"/>
        <w:rPr>
          <w:rFonts w:ascii="Lucida Sans Unicode" w:hAnsi="Lucida Sans Unicode"/>
          <w:sz w:val="20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goal</w:t>
      </w:r>
      <w:r>
        <w:rPr>
          <w:spacing w:val="-4"/>
          <w:sz w:val="24"/>
        </w:rPr>
        <w:t xml:space="preserve"> </w:t>
      </w:r>
      <w:r>
        <w:rPr>
          <w:sz w:val="24"/>
        </w:rPr>
        <w:t>state.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terminate the</w:t>
      </w:r>
      <w:r>
        <w:rPr>
          <w:spacing w:val="-4"/>
          <w:sz w:val="24"/>
        </w:rPr>
        <w:t xml:space="preserve"> </w:t>
      </w:r>
      <w:r>
        <w:rPr>
          <w:sz w:val="24"/>
        </w:rPr>
        <w:t>algorithm and return the result.</w:t>
      </w:r>
    </w:p>
    <w:p w14:paraId="1AF10B83" w14:textId="77777777" w:rsidR="0049053A" w:rsidRDefault="00000000">
      <w:pPr>
        <w:pStyle w:val="ListParagraph"/>
        <w:numPr>
          <w:ilvl w:val="1"/>
          <w:numId w:val="6"/>
        </w:numPr>
        <w:tabs>
          <w:tab w:val="left" w:pos="1169"/>
        </w:tabs>
        <w:spacing w:before="34" w:line="211" w:lineRule="auto"/>
        <w:ind w:left="1169" w:right="34"/>
        <w:rPr>
          <w:rFonts w:ascii="Lucida Sans Unicode" w:hAnsi="Lucida Sans Unicode"/>
          <w:sz w:val="20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goal</w:t>
      </w:r>
      <w:r>
        <w:rPr>
          <w:spacing w:val="-2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generate the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successor</w:t>
      </w:r>
      <w:r>
        <w:rPr>
          <w:spacing w:val="-3"/>
          <w:sz w:val="24"/>
        </w:rPr>
        <w:t xml:space="preserve"> </w:t>
      </w:r>
      <w:r>
        <w:rPr>
          <w:sz w:val="24"/>
        </w:rPr>
        <w:t>states that can be reached from the current state.</w:t>
      </w:r>
    </w:p>
    <w:p w14:paraId="1AF10B84" w14:textId="77777777" w:rsidR="0049053A" w:rsidRDefault="00000000">
      <w:pPr>
        <w:pStyle w:val="ListParagraph"/>
        <w:numPr>
          <w:ilvl w:val="1"/>
          <w:numId w:val="6"/>
        </w:numPr>
        <w:tabs>
          <w:tab w:val="left" w:pos="1169"/>
        </w:tabs>
        <w:spacing w:before="33" w:line="211" w:lineRule="auto"/>
        <w:ind w:left="1169" w:right="273"/>
        <w:rPr>
          <w:rFonts w:ascii="Lucida Sans Unicode" w:hAnsi="Lucida Sans Unicode"/>
          <w:sz w:val="20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successor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already been</w:t>
      </w:r>
      <w:r>
        <w:rPr>
          <w:spacing w:val="-3"/>
          <w:sz w:val="24"/>
        </w:rPr>
        <w:t xml:space="preserve"> </w:t>
      </w:r>
      <w:r>
        <w:rPr>
          <w:sz w:val="24"/>
        </w:rPr>
        <w:t>visited.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has,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skip</w:t>
      </w:r>
      <w:r>
        <w:rPr>
          <w:spacing w:val="-3"/>
          <w:sz w:val="24"/>
        </w:rPr>
        <w:t xml:space="preserve"> </w:t>
      </w:r>
      <w:r>
        <w:rPr>
          <w:sz w:val="24"/>
        </w:rPr>
        <w:t>it, else we add it to the queue of states to be visited.</w:t>
      </w:r>
    </w:p>
    <w:p w14:paraId="1AF10B85" w14:textId="77777777" w:rsidR="0049053A" w:rsidRDefault="00000000">
      <w:pPr>
        <w:pStyle w:val="ListParagraph"/>
        <w:numPr>
          <w:ilvl w:val="1"/>
          <w:numId w:val="6"/>
        </w:numPr>
        <w:tabs>
          <w:tab w:val="left" w:pos="1169"/>
        </w:tabs>
        <w:spacing w:before="21" w:line="225" w:lineRule="auto"/>
        <w:ind w:left="1169" w:right="197"/>
        <w:rPr>
          <w:rFonts w:ascii="Lucida Sans Unicode" w:hAnsi="Lucida Sans Unicode"/>
          <w:sz w:val="20"/>
        </w:rPr>
      </w:pPr>
      <w:r>
        <w:rPr>
          <w:sz w:val="24"/>
        </w:rPr>
        <w:t>Next, we set the next state in the queue as the current state and check if it's the goal state.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not,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previous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 goal state or explore all the states.</w:t>
      </w:r>
    </w:p>
    <w:p w14:paraId="1AF10B86" w14:textId="77777777" w:rsidR="0049053A" w:rsidRDefault="00000000">
      <w:pPr>
        <w:pStyle w:val="ListParagraph"/>
        <w:numPr>
          <w:ilvl w:val="1"/>
          <w:numId w:val="6"/>
        </w:numPr>
        <w:tabs>
          <w:tab w:val="left" w:pos="1169"/>
        </w:tabs>
        <w:spacing w:before="29" w:line="211" w:lineRule="auto"/>
        <w:ind w:left="1169" w:right="190"/>
        <w:rPr>
          <w:rFonts w:ascii="Lucida Sans Unicode" w:hAnsi="Lucida Sans Unicode"/>
          <w:sz w:val="20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states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explored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goal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still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we return with no solution.</w:t>
      </w:r>
    </w:p>
    <w:p w14:paraId="1AF10B87" w14:textId="77777777" w:rsidR="0049053A" w:rsidRDefault="0049053A">
      <w:pPr>
        <w:pStyle w:val="BodyText"/>
        <w:spacing w:before="11"/>
      </w:pPr>
    </w:p>
    <w:p w14:paraId="1AF10B88" w14:textId="77777777" w:rsidR="0049053A" w:rsidRDefault="00000000">
      <w:pPr>
        <w:pStyle w:val="Heading2"/>
        <w:spacing w:before="1"/>
      </w:pPr>
      <w:bookmarkStart w:id="13" w:name="State_Space_Representation"/>
      <w:bookmarkEnd w:id="13"/>
      <w:r>
        <w:t>State</w:t>
      </w:r>
      <w:r>
        <w:rPr>
          <w:b w:val="0"/>
          <w:spacing w:val="-2"/>
        </w:rPr>
        <w:t xml:space="preserve"> </w:t>
      </w:r>
      <w:r>
        <w:t>Space</w:t>
      </w:r>
      <w:r>
        <w:rPr>
          <w:b w:val="0"/>
          <w:spacing w:val="-1"/>
        </w:rPr>
        <w:t xml:space="preserve"> </w:t>
      </w:r>
      <w:r>
        <w:rPr>
          <w:spacing w:val="-2"/>
        </w:rPr>
        <w:t>Representation</w:t>
      </w:r>
    </w:p>
    <w:p w14:paraId="1AF10B89" w14:textId="77777777" w:rsidR="0049053A" w:rsidRDefault="00000000">
      <w:pPr>
        <w:pStyle w:val="BodyText"/>
        <w:spacing w:before="280"/>
        <w:ind w:left="449" w:right="729"/>
      </w:pPr>
      <w:r>
        <w:rPr>
          <w:b/>
        </w:rPr>
        <w:t>State</w:t>
      </w:r>
      <w:r>
        <w:rPr>
          <w:spacing w:val="-5"/>
        </w:rPr>
        <w:t xml:space="preserve"> </w:t>
      </w:r>
      <w:r>
        <w:rPr>
          <w:b/>
        </w:rPr>
        <w:t>space</w:t>
      </w:r>
      <w:r>
        <w:rPr>
          <w:spacing w:val="-4"/>
        </w:rPr>
        <w:t xml:space="preserve"> </w:t>
      </w:r>
      <w:r>
        <w:rPr>
          <w:b/>
        </w:rPr>
        <w:t>Representation</w:t>
      </w:r>
      <w:r>
        <w:rPr>
          <w:spacing w:val="-1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defining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GOAL STATE and then determining a sequence of actions, called states, to follow.</w:t>
      </w:r>
    </w:p>
    <w:p w14:paraId="1AF10B8A" w14:textId="77777777" w:rsidR="0049053A" w:rsidRDefault="0049053A">
      <w:pPr>
        <w:pStyle w:val="BodyText"/>
        <w:spacing w:before="4"/>
      </w:pPr>
    </w:p>
    <w:p w14:paraId="1AF10B8B" w14:textId="77777777" w:rsidR="0049053A" w:rsidRDefault="00000000">
      <w:pPr>
        <w:pStyle w:val="Heading6"/>
        <w:numPr>
          <w:ilvl w:val="1"/>
          <w:numId w:val="6"/>
        </w:numPr>
        <w:tabs>
          <w:tab w:val="left" w:pos="1169"/>
        </w:tabs>
        <w:ind w:left="1169" w:hanging="360"/>
        <w:rPr>
          <w:rFonts w:ascii="Lucida Sans Unicode" w:hAnsi="Lucida Sans Unicode"/>
          <w:b w:val="0"/>
          <w:sz w:val="20"/>
        </w:rPr>
      </w:pPr>
      <w:r>
        <w:rPr>
          <w:rFonts w:ascii="Times New Roman" w:hAnsi="Times New Roman"/>
          <w:spacing w:val="-2"/>
        </w:rPr>
        <w:t>State:</w:t>
      </w:r>
    </w:p>
    <w:p w14:paraId="1AF10B8C" w14:textId="77777777" w:rsidR="0049053A" w:rsidRDefault="00000000">
      <w:pPr>
        <w:pStyle w:val="BodyText"/>
        <w:spacing w:line="258" w:lineRule="exact"/>
        <w:ind w:left="1169"/>
      </w:pPr>
      <w:r>
        <w:t>A</w:t>
      </w:r>
      <w:r>
        <w:rPr>
          <w:spacing w:val="-4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State,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State,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spacing w:val="-5"/>
        </w:rPr>
        <w:t>be</w:t>
      </w:r>
    </w:p>
    <w:p w14:paraId="1AF10B8D" w14:textId="77777777" w:rsidR="0049053A" w:rsidRDefault="00000000">
      <w:pPr>
        <w:pStyle w:val="BodyText"/>
        <w:ind w:left="1169"/>
      </w:pPr>
      <w:r>
        <w:t>generated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rPr>
          <w:spacing w:val="-4"/>
        </w:rPr>
        <w:t>them.</w:t>
      </w:r>
    </w:p>
    <w:p w14:paraId="1AF10B8E" w14:textId="77777777" w:rsidR="0049053A" w:rsidRDefault="00000000">
      <w:pPr>
        <w:pStyle w:val="Heading6"/>
        <w:numPr>
          <w:ilvl w:val="1"/>
          <w:numId w:val="6"/>
        </w:numPr>
        <w:tabs>
          <w:tab w:val="left" w:pos="1169"/>
        </w:tabs>
        <w:ind w:left="1169" w:hanging="360"/>
        <w:rPr>
          <w:rFonts w:ascii="Lucida Sans Unicode" w:hAnsi="Lucida Sans Unicode"/>
          <w:b w:val="0"/>
          <w:sz w:val="20"/>
        </w:rPr>
      </w:pPr>
      <w:r>
        <w:rPr>
          <w:rFonts w:ascii="Times New Roman" w:hAnsi="Times New Roman"/>
          <w:spacing w:val="-2"/>
        </w:rPr>
        <w:t>Space:</w:t>
      </w:r>
    </w:p>
    <w:p w14:paraId="1AF10B8F" w14:textId="77777777" w:rsidR="0049053A" w:rsidRDefault="00000000">
      <w:pPr>
        <w:pStyle w:val="BodyText"/>
        <w:spacing w:line="258" w:lineRule="exact"/>
        <w:ind w:left="1169"/>
      </w:pP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problem,</w:t>
      </w:r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exhaustive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conceivable</w:t>
      </w:r>
      <w:r>
        <w:rPr>
          <w:spacing w:val="-1"/>
        </w:rPr>
        <w:t xml:space="preserve"> </w:t>
      </w:r>
      <w:r>
        <w:rPr>
          <w:spacing w:val="-2"/>
        </w:rPr>
        <w:t>states.</w:t>
      </w:r>
    </w:p>
    <w:p w14:paraId="1AF10B90" w14:textId="77777777" w:rsidR="0049053A" w:rsidRDefault="00000000">
      <w:pPr>
        <w:pStyle w:val="Heading6"/>
        <w:numPr>
          <w:ilvl w:val="1"/>
          <w:numId w:val="6"/>
        </w:numPr>
        <w:tabs>
          <w:tab w:val="left" w:pos="1169"/>
        </w:tabs>
        <w:ind w:left="1169" w:hanging="360"/>
        <w:rPr>
          <w:rFonts w:ascii="Lucida Sans Unicode" w:hAnsi="Lucida Sans Unicode"/>
          <w:b w:val="0"/>
          <w:sz w:val="20"/>
        </w:rPr>
      </w:pPr>
      <w:r>
        <w:rPr>
          <w:rFonts w:ascii="Times New Roman" w:hAnsi="Times New Roman"/>
          <w:spacing w:val="-2"/>
        </w:rPr>
        <w:t>Search:</w:t>
      </w:r>
    </w:p>
    <w:p w14:paraId="1AF10B91" w14:textId="77777777" w:rsidR="0049053A" w:rsidRDefault="00000000">
      <w:pPr>
        <w:pStyle w:val="BodyText"/>
        <w:spacing w:line="258" w:lineRule="exact"/>
        <w:ind w:left="1169"/>
      </w:pPr>
      <w:r>
        <w:t>This</w:t>
      </w:r>
      <w:r>
        <w:rPr>
          <w:spacing w:val="-2"/>
        </w:rPr>
        <w:t xml:space="preserve"> </w:t>
      </w:r>
      <w:r>
        <w:t>technique moves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applying</w:t>
      </w:r>
      <w:r>
        <w:rPr>
          <w:spacing w:val="-1"/>
        </w:rPr>
        <w:t xml:space="preserve"> </w:t>
      </w:r>
      <w:r>
        <w:rPr>
          <w:spacing w:val="-4"/>
        </w:rPr>
        <w:t>good</w:t>
      </w:r>
    </w:p>
    <w:p w14:paraId="1AF10B92" w14:textId="77777777" w:rsidR="0049053A" w:rsidRDefault="00000000">
      <w:pPr>
        <w:pStyle w:val="BodyText"/>
        <w:ind w:left="1169"/>
      </w:pPr>
      <w:r>
        <w:t>rules</w:t>
      </w:r>
      <w:r>
        <w:rPr>
          <w:spacing w:val="-3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traversing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rPr>
          <w:spacing w:val="-2"/>
        </w:rPr>
        <w:t>states.</w:t>
      </w:r>
    </w:p>
    <w:p w14:paraId="1AF10B93" w14:textId="77777777" w:rsidR="0049053A" w:rsidRDefault="0049053A">
      <w:pPr>
        <w:pStyle w:val="BodyText"/>
        <w:sectPr w:rsidR="0049053A">
          <w:pgSz w:w="11910" w:h="16840"/>
          <w:pgMar w:top="1360" w:right="1417" w:bottom="320" w:left="992" w:header="0" w:footer="89" w:gutter="0"/>
          <w:cols w:space="720"/>
        </w:sectPr>
      </w:pPr>
    </w:p>
    <w:p w14:paraId="1AF10B94" w14:textId="77777777" w:rsidR="0049053A" w:rsidRDefault="00000000">
      <w:pPr>
        <w:pStyle w:val="Heading6"/>
        <w:numPr>
          <w:ilvl w:val="1"/>
          <w:numId w:val="6"/>
        </w:numPr>
        <w:tabs>
          <w:tab w:val="left" w:pos="1169"/>
        </w:tabs>
        <w:spacing w:before="62"/>
        <w:ind w:left="1169" w:hanging="360"/>
        <w:rPr>
          <w:rFonts w:ascii="Lucida Sans Unicode" w:hAnsi="Lucida Sans Unicode"/>
          <w:b w:val="0"/>
          <w:sz w:val="20"/>
        </w:rPr>
      </w:pPr>
      <w:r>
        <w:rPr>
          <w:rFonts w:ascii="Times New Roman" w:hAnsi="Times New Roman"/>
        </w:rPr>
        <w:t>Search</w:t>
      </w:r>
      <w:r>
        <w:rPr>
          <w:rFonts w:ascii="Times New Roman" w:hAnsi="Times New Roman"/>
          <w:b w:val="0"/>
          <w:spacing w:val="-3"/>
        </w:rPr>
        <w:t xml:space="preserve"> </w:t>
      </w:r>
      <w:r>
        <w:rPr>
          <w:rFonts w:ascii="Times New Roman" w:hAnsi="Times New Roman"/>
          <w:spacing w:val="-2"/>
        </w:rPr>
        <w:t>Tree:</w:t>
      </w:r>
    </w:p>
    <w:p w14:paraId="1AF10B95" w14:textId="77777777" w:rsidR="0049053A" w:rsidRDefault="00000000">
      <w:pPr>
        <w:pStyle w:val="BodyText"/>
        <w:spacing w:line="258" w:lineRule="exact"/>
        <w:ind w:left="1169"/>
      </w:pPr>
      <w:r>
        <w:t>To</w:t>
      </w:r>
      <w:r>
        <w:rPr>
          <w:spacing w:val="-3"/>
        </w:rPr>
        <w:t xml:space="preserve"> </w:t>
      </w:r>
      <w:r>
        <w:t>visualize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issue,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tree-like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rPr>
          <w:spacing w:val="-4"/>
        </w:rPr>
        <w:t>that</w:t>
      </w:r>
    </w:p>
    <w:p w14:paraId="1AF10B96" w14:textId="77777777" w:rsidR="0049053A" w:rsidRDefault="00000000">
      <w:pPr>
        <w:pStyle w:val="BodyText"/>
        <w:ind w:left="1169"/>
      </w:pP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 tree, which is the starting point of the tree.</w:t>
      </w:r>
    </w:p>
    <w:p w14:paraId="1AF10B97" w14:textId="77777777" w:rsidR="0049053A" w:rsidRDefault="00000000">
      <w:pPr>
        <w:pStyle w:val="Heading6"/>
        <w:numPr>
          <w:ilvl w:val="1"/>
          <w:numId w:val="6"/>
        </w:numPr>
        <w:tabs>
          <w:tab w:val="left" w:pos="1169"/>
        </w:tabs>
        <w:ind w:left="1169" w:hanging="360"/>
        <w:rPr>
          <w:rFonts w:ascii="Lucida Sans Unicode" w:hAnsi="Lucida Sans Unicode"/>
          <w:b w:val="0"/>
          <w:sz w:val="20"/>
        </w:rPr>
      </w:pPr>
      <w:r>
        <w:rPr>
          <w:rFonts w:ascii="Times New Roman" w:hAnsi="Times New Roman"/>
        </w:rPr>
        <w:t>Transition</w:t>
      </w:r>
      <w:r>
        <w:rPr>
          <w:rFonts w:ascii="Times New Roman" w:hAnsi="Times New Roman"/>
          <w:b w:val="0"/>
          <w:spacing w:val="-6"/>
        </w:rPr>
        <w:t xml:space="preserve"> </w:t>
      </w:r>
      <w:r>
        <w:rPr>
          <w:rFonts w:ascii="Times New Roman" w:hAnsi="Times New Roman"/>
          <w:spacing w:val="-2"/>
        </w:rPr>
        <w:t>Model:</w:t>
      </w:r>
    </w:p>
    <w:p w14:paraId="1AF10B98" w14:textId="77777777" w:rsidR="0049053A" w:rsidRDefault="00000000">
      <w:pPr>
        <w:pStyle w:val="BodyText"/>
        <w:spacing w:line="258" w:lineRule="exact"/>
        <w:ind w:left="1169"/>
      </w:pPr>
      <w:r>
        <w:t>This</w:t>
      </w:r>
      <w:r>
        <w:rPr>
          <w:spacing w:val="-3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does,</w:t>
      </w:r>
      <w:r>
        <w:rPr>
          <w:spacing w:val="-3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assigns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4"/>
        </w:rPr>
        <w:t>each</w:t>
      </w:r>
    </w:p>
    <w:p w14:paraId="1AF10B99" w14:textId="77777777" w:rsidR="0049053A" w:rsidRDefault="00000000">
      <w:pPr>
        <w:pStyle w:val="BodyText"/>
        <w:ind w:left="1169" w:right="729" w:hanging="1"/>
      </w:pPr>
      <w:r>
        <w:t>path,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connects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node. The optimal option has the lowest cost among all alternatives.</w:t>
      </w:r>
    </w:p>
    <w:p w14:paraId="1AF10B9A" w14:textId="77777777" w:rsidR="0049053A" w:rsidRDefault="0049053A">
      <w:pPr>
        <w:pStyle w:val="BodyText"/>
        <w:spacing w:before="3"/>
      </w:pPr>
    </w:p>
    <w:p w14:paraId="1AF10B9B" w14:textId="77777777" w:rsidR="0049053A" w:rsidRDefault="00000000">
      <w:pPr>
        <w:pStyle w:val="BodyText"/>
        <w:ind w:left="449"/>
        <w:jc w:val="both"/>
        <w:rPr>
          <w:rFonts w:ascii="Trebuchet MS"/>
        </w:rPr>
      </w:pPr>
      <w:r>
        <w:rPr>
          <w:rFonts w:ascii="Trebuchet MS"/>
          <w:color w:val="323232"/>
          <w:w w:val="110"/>
        </w:rPr>
        <w:t>Example</w:t>
      </w:r>
      <w:r>
        <w:rPr>
          <w:color w:val="323232"/>
          <w:spacing w:val="28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spacing w:val="25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spacing w:val="27"/>
          <w:w w:val="110"/>
        </w:rPr>
        <w:t xml:space="preserve"> </w:t>
      </w:r>
      <w:r>
        <w:rPr>
          <w:rFonts w:ascii="Trebuchet MS"/>
          <w:color w:val="323232"/>
          <w:w w:val="110"/>
        </w:rPr>
        <w:t>Space</w:t>
      </w:r>
      <w:r>
        <w:rPr>
          <w:color w:val="323232"/>
          <w:spacing w:val="27"/>
          <w:w w:val="110"/>
        </w:rPr>
        <w:t xml:space="preserve"> </w:t>
      </w:r>
      <w:r>
        <w:rPr>
          <w:rFonts w:ascii="Trebuchet MS"/>
          <w:color w:val="323232"/>
          <w:spacing w:val="-2"/>
          <w:w w:val="110"/>
        </w:rPr>
        <w:t>Search</w:t>
      </w:r>
    </w:p>
    <w:p w14:paraId="1AF10B9C" w14:textId="77777777" w:rsidR="0049053A" w:rsidRDefault="0049053A">
      <w:pPr>
        <w:pStyle w:val="BodyText"/>
        <w:spacing w:before="2"/>
        <w:rPr>
          <w:rFonts w:ascii="Trebuchet MS"/>
        </w:rPr>
      </w:pPr>
    </w:p>
    <w:p w14:paraId="1AF10B9D" w14:textId="77777777" w:rsidR="0049053A" w:rsidRDefault="00000000">
      <w:pPr>
        <w:pStyle w:val="BodyText"/>
        <w:ind w:left="450" w:right="29" w:hanging="1"/>
        <w:jc w:val="both"/>
        <w:rPr>
          <w:rFonts w:ascii="Trebuchet MS"/>
        </w:rPr>
      </w:pPr>
      <w:r>
        <w:rPr>
          <w:rFonts w:ascii="Trebuchet MS"/>
          <w:color w:val="323232"/>
          <w:w w:val="110"/>
        </w:rPr>
        <w:t>The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8-puzzle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problem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is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commonly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used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example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space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search.</w:t>
      </w:r>
      <w:r>
        <w:rPr>
          <w:color w:val="323232"/>
          <w:spacing w:val="31"/>
          <w:w w:val="110"/>
        </w:rPr>
        <w:t xml:space="preserve"> </w:t>
      </w:r>
      <w:r>
        <w:rPr>
          <w:rFonts w:ascii="Trebuchet MS"/>
          <w:color w:val="323232"/>
          <w:w w:val="110"/>
        </w:rPr>
        <w:t>It</w:t>
      </w:r>
      <w:r>
        <w:rPr>
          <w:color w:val="323232"/>
          <w:spacing w:val="31"/>
          <w:w w:val="110"/>
        </w:rPr>
        <w:t xml:space="preserve"> </w:t>
      </w:r>
      <w:r>
        <w:rPr>
          <w:rFonts w:ascii="Trebuchet MS"/>
          <w:color w:val="323232"/>
          <w:w w:val="110"/>
        </w:rPr>
        <w:t>is</w:t>
      </w:r>
      <w:r>
        <w:rPr>
          <w:color w:val="323232"/>
          <w:spacing w:val="32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spacing w:val="30"/>
          <w:w w:val="110"/>
        </w:rPr>
        <w:t xml:space="preserve"> </w:t>
      </w:r>
      <w:r>
        <w:rPr>
          <w:rFonts w:ascii="Trebuchet MS"/>
          <w:color w:val="323232"/>
          <w:w w:val="110"/>
        </w:rPr>
        <w:t>sliding</w:t>
      </w:r>
      <w:r>
        <w:rPr>
          <w:color w:val="323232"/>
          <w:spacing w:val="31"/>
          <w:w w:val="110"/>
        </w:rPr>
        <w:t xml:space="preserve"> </w:t>
      </w:r>
      <w:r>
        <w:rPr>
          <w:rFonts w:ascii="Trebuchet MS"/>
          <w:color w:val="323232"/>
          <w:w w:val="110"/>
        </w:rPr>
        <w:t>puzzle</w:t>
      </w:r>
      <w:r>
        <w:rPr>
          <w:color w:val="323232"/>
          <w:spacing w:val="31"/>
          <w:w w:val="110"/>
        </w:rPr>
        <w:t xml:space="preserve"> </w:t>
      </w:r>
      <w:r>
        <w:rPr>
          <w:rFonts w:ascii="Trebuchet MS"/>
          <w:color w:val="323232"/>
          <w:w w:val="110"/>
        </w:rPr>
        <w:t>game</w:t>
      </w:r>
      <w:r>
        <w:rPr>
          <w:color w:val="323232"/>
          <w:spacing w:val="29"/>
          <w:w w:val="110"/>
        </w:rPr>
        <w:t xml:space="preserve"> </w:t>
      </w:r>
      <w:r>
        <w:rPr>
          <w:rFonts w:ascii="Trebuchet MS"/>
          <w:color w:val="323232"/>
          <w:w w:val="110"/>
        </w:rPr>
        <w:t>consisting</w:t>
      </w:r>
      <w:r>
        <w:rPr>
          <w:color w:val="323232"/>
          <w:spacing w:val="34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spacing w:val="30"/>
          <w:w w:val="110"/>
        </w:rPr>
        <w:t xml:space="preserve"> </w:t>
      </w:r>
      <w:r>
        <w:rPr>
          <w:rFonts w:ascii="Trebuchet MS"/>
          <w:color w:val="323232"/>
          <w:w w:val="110"/>
        </w:rPr>
        <w:t>8</w:t>
      </w:r>
      <w:r>
        <w:rPr>
          <w:color w:val="323232"/>
          <w:spacing w:val="30"/>
          <w:w w:val="110"/>
        </w:rPr>
        <w:t xml:space="preserve"> </w:t>
      </w:r>
      <w:r>
        <w:rPr>
          <w:rFonts w:ascii="Trebuchet MS"/>
          <w:color w:val="323232"/>
          <w:w w:val="110"/>
        </w:rPr>
        <w:t>numbered</w:t>
      </w:r>
      <w:r>
        <w:rPr>
          <w:color w:val="323232"/>
          <w:spacing w:val="31"/>
          <w:w w:val="110"/>
        </w:rPr>
        <w:t xml:space="preserve"> </w:t>
      </w:r>
      <w:r>
        <w:rPr>
          <w:rFonts w:ascii="Trebuchet MS"/>
          <w:color w:val="323232"/>
          <w:w w:val="110"/>
        </w:rPr>
        <w:t>tiles</w:t>
      </w:r>
      <w:r>
        <w:rPr>
          <w:color w:val="323232"/>
          <w:spacing w:val="32"/>
          <w:w w:val="110"/>
        </w:rPr>
        <w:t xml:space="preserve"> </w:t>
      </w:r>
      <w:r>
        <w:rPr>
          <w:rFonts w:ascii="Trebuchet MS"/>
          <w:color w:val="323232"/>
          <w:w w:val="110"/>
        </w:rPr>
        <w:t>arranged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3x3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grid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and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one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blank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space.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game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aims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to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rearrange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tiles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from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their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initial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to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final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goal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by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sliding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them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into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blank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spacing w:val="-2"/>
          <w:w w:val="110"/>
        </w:rPr>
        <w:t>space.</w:t>
      </w:r>
    </w:p>
    <w:p w14:paraId="1AF10B9E" w14:textId="77777777" w:rsidR="0049053A" w:rsidRDefault="0049053A">
      <w:pPr>
        <w:pStyle w:val="BodyText"/>
        <w:rPr>
          <w:rFonts w:ascii="Trebuchet MS"/>
        </w:rPr>
      </w:pPr>
    </w:p>
    <w:p w14:paraId="1AF10B9F" w14:textId="77777777" w:rsidR="0049053A" w:rsidRDefault="0049053A">
      <w:pPr>
        <w:pStyle w:val="BodyText"/>
        <w:rPr>
          <w:rFonts w:ascii="Trebuchet MS"/>
        </w:rPr>
      </w:pPr>
    </w:p>
    <w:p w14:paraId="1AF10BA0" w14:textId="77777777" w:rsidR="0049053A" w:rsidRDefault="0049053A">
      <w:pPr>
        <w:pStyle w:val="BodyText"/>
        <w:spacing w:before="11"/>
        <w:rPr>
          <w:rFonts w:ascii="Trebuchet MS"/>
        </w:rPr>
      </w:pPr>
    </w:p>
    <w:p w14:paraId="1AF10BA1" w14:textId="77777777" w:rsidR="0049053A" w:rsidRDefault="00000000">
      <w:pPr>
        <w:pStyle w:val="BodyText"/>
        <w:ind w:left="449" w:right="31" w:hanging="1"/>
        <w:jc w:val="both"/>
        <w:rPr>
          <w:rFonts w:ascii="Trebuchet MS"/>
        </w:rPr>
      </w:pPr>
      <w:r>
        <w:rPr>
          <w:rFonts w:ascii="Trebuchet MS"/>
          <w:color w:val="323232"/>
          <w:w w:val="110"/>
        </w:rPr>
        <w:t>To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represent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space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this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problem,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we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use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nine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tiles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puzzle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and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their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respective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positions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grid.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Each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space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is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represented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by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3x3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array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with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values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ranging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from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1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to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8,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/>
          <w:color w:val="323232"/>
          <w:w w:val="110"/>
        </w:rPr>
        <w:t>and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blank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space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represented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an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empty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tile.</w:t>
      </w:r>
    </w:p>
    <w:p w14:paraId="1AF10BA2" w14:textId="77777777" w:rsidR="0049053A" w:rsidRDefault="0049053A">
      <w:pPr>
        <w:pStyle w:val="BodyText"/>
        <w:rPr>
          <w:rFonts w:ascii="Trebuchet MS"/>
        </w:rPr>
      </w:pPr>
    </w:p>
    <w:p w14:paraId="1AF10BA3" w14:textId="77777777" w:rsidR="0049053A" w:rsidRDefault="0049053A">
      <w:pPr>
        <w:pStyle w:val="BodyText"/>
        <w:rPr>
          <w:rFonts w:ascii="Trebuchet MS"/>
        </w:rPr>
      </w:pPr>
    </w:p>
    <w:p w14:paraId="1AF10BA4" w14:textId="77777777" w:rsidR="0049053A" w:rsidRDefault="0049053A">
      <w:pPr>
        <w:pStyle w:val="BodyText"/>
        <w:spacing w:before="9"/>
        <w:rPr>
          <w:rFonts w:ascii="Trebuchet MS"/>
        </w:rPr>
      </w:pPr>
    </w:p>
    <w:p w14:paraId="1AF10BA5" w14:textId="77777777" w:rsidR="0049053A" w:rsidRDefault="00000000">
      <w:pPr>
        <w:pStyle w:val="BodyText"/>
        <w:ind w:left="449" w:right="32" w:hanging="1"/>
        <w:jc w:val="both"/>
        <w:rPr>
          <w:rFonts w:ascii="Trebuchet MS"/>
        </w:rPr>
      </w:pP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initial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puzzle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represents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starting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configuration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tiles,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while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goal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represents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desired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configuration.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Search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algorithms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utilize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space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to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find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a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sequence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of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moves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that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will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transform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initial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into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goal</w:t>
      </w:r>
      <w:r>
        <w:rPr>
          <w:color w:val="323232"/>
          <w:w w:val="110"/>
        </w:rPr>
        <w:t xml:space="preserve"> </w:t>
      </w:r>
      <w:r>
        <w:rPr>
          <w:rFonts w:ascii="Trebuchet MS"/>
          <w:color w:val="323232"/>
          <w:w w:val="110"/>
        </w:rPr>
        <w:t>state.</w:t>
      </w:r>
    </w:p>
    <w:p w14:paraId="1AF10BA6" w14:textId="77777777" w:rsidR="0049053A" w:rsidRDefault="0049053A">
      <w:pPr>
        <w:pStyle w:val="BodyText"/>
        <w:jc w:val="both"/>
        <w:rPr>
          <w:rFonts w:ascii="Trebuchet MS"/>
        </w:rPr>
        <w:sectPr w:rsidR="0049053A">
          <w:pgSz w:w="11910" w:h="16840"/>
          <w:pgMar w:top="1360" w:right="1417" w:bottom="320" w:left="992" w:header="0" w:footer="89" w:gutter="0"/>
          <w:cols w:space="720"/>
        </w:sectPr>
      </w:pPr>
    </w:p>
    <w:p w14:paraId="1AF10BA7" w14:textId="77777777" w:rsidR="0049053A" w:rsidRDefault="0049053A">
      <w:pPr>
        <w:pStyle w:val="BodyText"/>
        <w:spacing w:before="100"/>
        <w:rPr>
          <w:rFonts w:ascii="Trebuchet MS"/>
          <w:sz w:val="20"/>
        </w:rPr>
      </w:pPr>
    </w:p>
    <w:p w14:paraId="1AF10BA8" w14:textId="77777777" w:rsidR="0049053A" w:rsidRDefault="00000000">
      <w:pPr>
        <w:pStyle w:val="BodyText"/>
        <w:ind w:left="3044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1AF10BFE" wp14:editId="1AF10BFF">
            <wp:extent cx="2822575" cy="2824480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169" cy="28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0BA9" w14:textId="77777777" w:rsidR="0049053A" w:rsidRDefault="0049053A">
      <w:pPr>
        <w:pStyle w:val="BodyText"/>
        <w:rPr>
          <w:rFonts w:ascii="Trebuchet MS"/>
          <w:sz w:val="20"/>
        </w:rPr>
      </w:pPr>
    </w:p>
    <w:p w14:paraId="1AF10BAA" w14:textId="77777777" w:rsidR="0049053A" w:rsidRDefault="0049053A">
      <w:pPr>
        <w:pStyle w:val="BodyText"/>
        <w:rPr>
          <w:rFonts w:ascii="Trebuchet MS"/>
          <w:sz w:val="20"/>
        </w:rPr>
      </w:pPr>
    </w:p>
    <w:p w14:paraId="1AF10BAB" w14:textId="77777777" w:rsidR="0049053A" w:rsidRDefault="00000000">
      <w:pPr>
        <w:pStyle w:val="BodyText"/>
        <w:spacing w:before="88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AF10C00" wp14:editId="1AF10C01">
                <wp:simplePos x="0" y="0"/>
                <wp:positionH relativeFrom="page">
                  <wp:posOffset>913765</wp:posOffset>
                </wp:positionH>
                <wp:positionV relativeFrom="paragraph">
                  <wp:posOffset>218440</wp:posOffset>
                </wp:positionV>
                <wp:extent cx="5731510" cy="1229360"/>
                <wp:effectExtent l="0" t="0" r="0" b="0"/>
                <wp:wrapTopAndBottom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229360"/>
                        </a:xfrm>
                        <a:prstGeom prst="rect">
                          <a:avLst/>
                        </a:prstGeom>
                        <a:solidFill>
                          <a:srgbClr val="FAFBFC"/>
                        </a:solidFill>
                      </wps:spPr>
                      <wps:txbx>
                        <w:txbxContent>
                          <w:p w14:paraId="1AF10C23" w14:textId="77777777" w:rsidR="0049053A" w:rsidRDefault="00000000">
                            <w:pPr>
                              <w:pStyle w:val="BodyText"/>
                              <w:spacing w:before="2"/>
                              <w:ind w:left="2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60728D"/>
                              </w:rPr>
                              <w:t>This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algorithm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guarantees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a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solution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but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can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become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very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slow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for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larger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state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spaces.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Alternatively,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other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algorithms,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such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as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60728D"/>
                              </w:rPr>
                              <w:t>A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60728D"/>
                              </w:rPr>
                              <w:t>search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,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use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heuristics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to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guide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the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search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more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efficiently.</w:t>
                            </w:r>
                          </w:p>
                          <w:p w14:paraId="1AF10C24" w14:textId="77777777" w:rsidR="0049053A" w:rsidRDefault="0049053A">
                            <w:pPr>
                              <w:pStyle w:val="BodyText"/>
                              <w:spacing w:before="2"/>
                              <w:rPr>
                                <w:rFonts w:ascii="Arial MT"/>
                                <w:color w:val="000000"/>
                              </w:rPr>
                            </w:pPr>
                          </w:p>
                          <w:p w14:paraId="1AF10C25" w14:textId="77777777" w:rsidR="0049053A" w:rsidRDefault="00000000">
                            <w:pPr>
                              <w:pStyle w:val="BodyText"/>
                              <w:ind w:left="2"/>
                              <w:rPr>
                                <w:rFonts w:ascii="Arial MT"/>
                                <w:color w:val="000000"/>
                              </w:rPr>
                            </w:pPr>
                            <w:r>
                              <w:rPr>
                                <w:rFonts w:ascii="Arial MT"/>
                                <w:color w:val="60728D"/>
                              </w:rPr>
                              <w:t>Our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objective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is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to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move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from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the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current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state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to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the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target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state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by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sliding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the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numbered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tiles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through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the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blank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space.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Let's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look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closer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at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reaching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the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target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state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from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the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current</w:t>
                            </w:r>
                            <w:r>
                              <w:rPr>
                                <w:color w:val="60728D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0728D"/>
                              </w:rPr>
                              <w:t>state.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10C00" id="Textbox 18" o:spid="_x0000_s1030" type="#_x0000_t202" style="position:absolute;margin-left:71.95pt;margin-top:17.2pt;width:451.3pt;height:96.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" fillcolor="#fafbfc" stroked="f">
                <v:textbox inset="0,0,0,0">
                  <w:txbxContent>
                    <w:p w14:paraId="1AF10C23" w14:textId="77777777" w:rsidR="0049053A" w:rsidRDefault="00000000">
                      <w:pPr>
                        <w:pStyle w:val="BodyText"/>
                        <w:spacing w:before="2"/>
                        <w:ind w:left="2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60728D"/>
                        </w:rPr>
                        <w:t>This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algorithm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guarantees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a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solution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but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can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become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very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slow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for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larger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state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spaces.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Alternatively,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other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algorithms,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such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as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60728D"/>
                        </w:rPr>
                        <w:t>A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60728D"/>
                        </w:rPr>
                        <w:t>search</w:t>
                      </w:r>
                      <w:r>
                        <w:rPr>
                          <w:rFonts w:ascii="Arial MT"/>
                          <w:color w:val="60728D"/>
                        </w:rPr>
                        <w:t>,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use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heuristics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to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guide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the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search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more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efficiently.</w:t>
                      </w:r>
                    </w:p>
                    <w:p w14:paraId="1AF10C24" w14:textId="77777777" w:rsidR="0049053A" w:rsidRDefault="0049053A">
                      <w:pPr>
                        <w:pStyle w:val="BodyText"/>
                        <w:spacing w:before="2"/>
                        <w:rPr>
                          <w:rFonts w:ascii="Arial MT"/>
                          <w:color w:val="000000"/>
                        </w:rPr>
                      </w:pPr>
                    </w:p>
                    <w:p w14:paraId="1AF10C25" w14:textId="77777777" w:rsidR="0049053A" w:rsidRDefault="00000000">
                      <w:pPr>
                        <w:pStyle w:val="BodyText"/>
                        <w:ind w:left="2"/>
                        <w:rPr>
                          <w:rFonts w:ascii="Arial MT"/>
                          <w:color w:val="000000"/>
                        </w:rPr>
                      </w:pPr>
                      <w:r>
                        <w:rPr>
                          <w:rFonts w:ascii="Arial MT"/>
                          <w:color w:val="60728D"/>
                        </w:rPr>
                        <w:t>Our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objective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is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to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move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from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the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current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state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to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the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target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state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by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sliding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the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numbered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tiles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through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the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blank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space.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Let's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look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closer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at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reaching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the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target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state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from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the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current</w:t>
                      </w:r>
                      <w:r>
                        <w:rPr>
                          <w:color w:val="60728D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0728D"/>
                        </w:rPr>
                        <w:t>state.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F10BAC" w14:textId="77777777" w:rsidR="0049053A" w:rsidRDefault="0049053A">
      <w:pPr>
        <w:pStyle w:val="BodyText"/>
        <w:rPr>
          <w:rFonts w:ascii="Trebuchet MS"/>
          <w:sz w:val="20"/>
        </w:rPr>
        <w:sectPr w:rsidR="0049053A">
          <w:pgSz w:w="11910" w:h="16840"/>
          <w:pgMar w:top="1920" w:right="1417" w:bottom="320" w:left="992" w:header="0" w:footer="89" w:gutter="0"/>
          <w:cols w:space="720"/>
        </w:sectPr>
      </w:pPr>
    </w:p>
    <w:p w14:paraId="1AF10BAD" w14:textId="77777777" w:rsidR="0049053A" w:rsidRDefault="00000000">
      <w:pPr>
        <w:pStyle w:val="BodyText"/>
        <w:ind w:left="1354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1AF10C02" wp14:editId="1AF10C03">
            <wp:extent cx="3247390" cy="3825875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425" cy="382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0BAE" w14:textId="77777777" w:rsidR="0049053A" w:rsidRDefault="0049053A">
      <w:pPr>
        <w:pStyle w:val="BodyText"/>
        <w:spacing w:before="255"/>
        <w:rPr>
          <w:rFonts w:ascii="Trebuchet MS"/>
        </w:rPr>
      </w:pPr>
    </w:p>
    <w:p w14:paraId="1AF10BAF" w14:textId="77777777" w:rsidR="0049053A" w:rsidRDefault="00000000">
      <w:pPr>
        <w:pStyle w:val="BodyText"/>
        <w:ind w:left="449" w:right="29"/>
      </w:pPr>
      <w:r>
        <w:t>To</w:t>
      </w:r>
      <w:r>
        <w:rPr>
          <w:spacing w:val="-4"/>
        </w:rPr>
        <w:t xml:space="preserve"> </w:t>
      </w:r>
      <w:r>
        <w:t>summarize,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exhaustively</w:t>
      </w:r>
      <w:r>
        <w:rPr>
          <w:spacing w:val="-2"/>
        </w:rPr>
        <w:t xml:space="preserve"> </w:t>
      </w:r>
      <w:r>
        <w:t>exploring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reachable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current state and checking if any of these states matched the target state.</w:t>
      </w:r>
    </w:p>
    <w:p w14:paraId="1AF10BB0" w14:textId="77777777" w:rsidR="0049053A" w:rsidRDefault="0049053A">
      <w:pPr>
        <w:pStyle w:val="BodyText"/>
        <w:spacing w:before="4"/>
      </w:pPr>
    </w:p>
    <w:p w14:paraId="1AF10BB1" w14:textId="77777777" w:rsidR="0049053A" w:rsidRDefault="00000000">
      <w:pPr>
        <w:pStyle w:val="Heading2"/>
      </w:pPr>
      <w:bookmarkStart w:id="14" w:name="Applications_of_State_Space_Search"/>
      <w:bookmarkEnd w:id="14"/>
      <w:r>
        <w:t>Applications</w:t>
      </w:r>
      <w:r>
        <w:rPr>
          <w:b w:val="0"/>
          <w:spacing w:val="-3"/>
        </w:rPr>
        <w:t xml:space="preserve"> </w:t>
      </w:r>
      <w:r>
        <w:t>of</w:t>
      </w:r>
      <w:r>
        <w:rPr>
          <w:b w:val="0"/>
          <w:spacing w:val="-2"/>
        </w:rPr>
        <w:t xml:space="preserve"> </w:t>
      </w:r>
      <w:r>
        <w:t>State</w:t>
      </w:r>
      <w:r>
        <w:rPr>
          <w:b w:val="0"/>
          <w:spacing w:val="-3"/>
        </w:rPr>
        <w:t xml:space="preserve"> </w:t>
      </w:r>
      <w:r>
        <w:t>Space</w:t>
      </w:r>
      <w:r>
        <w:rPr>
          <w:b w:val="0"/>
          <w:spacing w:val="-2"/>
        </w:rPr>
        <w:t xml:space="preserve"> </w:t>
      </w:r>
      <w:r>
        <w:rPr>
          <w:spacing w:val="-2"/>
        </w:rPr>
        <w:t>Search</w:t>
      </w:r>
    </w:p>
    <w:p w14:paraId="1AF10BB2" w14:textId="77777777" w:rsidR="0049053A" w:rsidRDefault="00000000">
      <w:pPr>
        <w:pStyle w:val="ListParagraph"/>
        <w:numPr>
          <w:ilvl w:val="1"/>
          <w:numId w:val="6"/>
        </w:numPr>
        <w:tabs>
          <w:tab w:val="left" w:pos="1169"/>
        </w:tabs>
        <w:spacing w:before="289" w:line="230" w:lineRule="auto"/>
        <w:ind w:left="1169" w:right="144" w:hanging="360"/>
        <w:rPr>
          <w:rFonts w:ascii="Lucida Sans Unicode" w:hAnsi="Lucida Sans Unicode"/>
          <w:sz w:val="20"/>
        </w:rPr>
      </w:pPr>
      <w:r>
        <w:rPr>
          <w:sz w:val="24"/>
        </w:rPr>
        <w:t>State space search algorithms are used in various fields, such as robotics, game playing, computer networks, operations research, bioinformatics, cryptography, and supply</w:t>
      </w:r>
      <w:r>
        <w:rPr>
          <w:spacing w:val="-5"/>
          <w:sz w:val="24"/>
        </w:rPr>
        <w:t xml:space="preserve"> </w:t>
      </w:r>
      <w:r>
        <w:rPr>
          <w:sz w:val="24"/>
        </w:rPr>
        <w:t>chain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artificial</w:t>
      </w:r>
      <w:r>
        <w:rPr>
          <w:spacing w:val="-5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space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can solve problems like </w:t>
      </w:r>
      <w:r>
        <w:rPr>
          <w:b/>
          <w:sz w:val="24"/>
        </w:rPr>
        <w:t>pathfinding</w:t>
      </w:r>
      <w:r>
        <w:rPr>
          <w:sz w:val="24"/>
        </w:rPr>
        <w:t xml:space="preserve">, </w:t>
      </w:r>
      <w:r>
        <w:rPr>
          <w:b/>
          <w:sz w:val="24"/>
        </w:rPr>
        <w:t>planning</w:t>
      </w:r>
      <w:r>
        <w:rPr>
          <w:sz w:val="24"/>
        </w:rPr>
        <w:t xml:space="preserve">, and </w:t>
      </w:r>
      <w:r>
        <w:rPr>
          <w:b/>
          <w:sz w:val="24"/>
        </w:rPr>
        <w:t>scheduling</w:t>
      </w:r>
      <w:r>
        <w:rPr>
          <w:sz w:val="24"/>
        </w:rPr>
        <w:t>.</w:t>
      </w:r>
    </w:p>
    <w:p w14:paraId="1AF10BB3" w14:textId="77777777" w:rsidR="0049053A" w:rsidRDefault="00000000">
      <w:pPr>
        <w:pStyle w:val="ListParagraph"/>
        <w:numPr>
          <w:ilvl w:val="1"/>
          <w:numId w:val="6"/>
        </w:numPr>
        <w:tabs>
          <w:tab w:val="left" w:pos="1169"/>
        </w:tabs>
        <w:spacing w:before="14" w:line="225" w:lineRule="auto"/>
        <w:ind w:left="1169" w:right="38"/>
        <w:rPr>
          <w:rFonts w:ascii="Lucida Sans Unicode" w:hAnsi="Lucida Sans Unicode"/>
          <w:sz w:val="20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useful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robot</w:t>
      </w:r>
      <w:r>
        <w:rPr>
          <w:spacing w:val="-4"/>
          <w:sz w:val="24"/>
        </w:rPr>
        <w:t xml:space="preserve"> </w:t>
      </w:r>
      <w:r>
        <w:rPr>
          <w:sz w:val="24"/>
        </w:rPr>
        <w:t>motion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actions to achieve a goal. In games, state space search algorithms can help determine the best move for a player given a particular game state.</w:t>
      </w:r>
    </w:p>
    <w:p w14:paraId="1AF10BB4" w14:textId="77777777" w:rsidR="0049053A" w:rsidRDefault="00000000">
      <w:pPr>
        <w:pStyle w:val="ListParagraph"/>
        <w:numPr>
          <w:ilvl w:val="1"/>
          <w:numId w:val="6"/>
        </w:numPr>
        <w:tabs>
          <w:tab w:val="left" w:pos="1169"/>
        </w:tabs>
        <w:spacing w:before="28" w:line="211" w:lineRule="auto"/>
        <w:ind w:left="1169" w:right="713"/>
        <w:rPr>
          <w:rFonts w:ascii="Lucida Sans Unicode" w:hAnsi="Lucida Sans Unicode"/>
          <w:sz w:val="20"/>
        </w:rPr>
      </w:pPr>
      <w:r>
        <w:rPr>
          <w:b/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space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optimize</w:t>
      </w:r>
      <w:r>
        <w:rPr>
          <w:spacing w:val="-3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allocation</w:t>
      </w:r>
      <w:r>
        <w:rPr>
          <w:spacing w:val="-2"/>
          <w:sz w:val="24"/>
        </w:rPr>
        <w:t xml:space="preserve"> </w:t>
      </w:r>
      <w:r>
        <w:rPr>
          <w:sz w:val="24"/>
        </w:rPr>
        <w:t>in computer networks and operations research.</w:t>
      </w:r>
    </w:p>
    <w:p w14:paraId="1AF10BB5" w14:textId="77777777" w:rsidR="0049053A" w:rsidRDefault="00000000">
      <w:pPr>
        <w:pStyle w:val="ListParagraph"/>
        <w:numPr>
          <w:ilvl w:val="1"/>
          <w:numId w:val="6"/>
        </w:numPr>
        <w:tabs>
          <w:tab w:val="left" w:pos="1169"/>
        </w:tabs>
        <w:spacing w:before="34" w:line="211" w:lineRule="auto"/>
        <w:ind w:left="1169" w:right="237"/>
        <w:rPr>
          <w:rFonts w:ascii="Lucida Sans Unicode" w:hAnsi="Lucida Sans Unicode"/>
          <w:sz w:val="20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Bioinformatics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space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patterns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biological data and predict protein structures.</w:t>
      </w:r>
    </w:p>
    <w:p w14:paraId="1AF10BB6" w14:textId="77777777" w:rsidR="0049053A" w:rsidRDefault="00000000">
      <w:pPr>
        <w:pStyle w:val="ListParagraph"/>
        <w:numPr>
          <w:ilvl w:val="1"/>
          <w:numId w:val="6"/>
        </w:numPr>
        <w:tabs>
          <w:tab w:val="left" w:pos="1169"/>
        </w:tabs>
        <w:spacing w:before="34" w:line="211" w:lineRule="auto"/>
        <w:ind w:left="1169" w:right="535"/>
        <w:rPr>
          <w:rFonts w:ascii="Lucida Sans Unicode" w:hAnsi="Lucida Sans Unicode"/>
          <w:sz w:val="20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Cryptography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space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break</w:t>
      </w:r>
      <w:r>
        <w:rPr>
          <w:spacing w:val="-3"/>
          <w:sz w:val="24"/>
        </w:rPr>
        <w:t xml:space="preserve"> </w:t>
      </w:r>
      <w:r>
        <w:rPr>
          <w:sz w:val="24"/>
        </w:rPr>
        <w:t>codes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find cryptographic keys.</w:t>
      </w:r>
    </w:p>
    <w:p w14:paraId="1AF10BB7" w14:textId="77777777" w:rsidR="0049053A" w:rsidRDefault="0049053A">
      <w:pPr>
        <w:pStyle w:val="ListParagraph"/>
        <w:spacing w:line="211" w:lineRule="auto"/>
        <w:rPr>
          <w:rFonts w:ascii="Lucida Sans Unicode" w:hAnsi="Lucida Sans Unicode"/>
          <w:sz w:val="20"/>
        </w:rPr>
        <w:sectPr w:rsidR="0049053A">
          <w:pgSz w:w="11910" w:h="16840"/>
          <w:pgMar w:top="1840" w:right="1417" w:bottom="320" w:left="992" w:header="0" w:footer="89" w:gutter="0"/>
          <w:cols w:space="720"/>
        </w:sectPr>
      </w:pPr>
    </w:p>
    <w:p w14:paraId="1AF10BB8" w14:textId="77777777" w:rsidR="0049053A" w:rsidRDefault="00000000">
      <w:pPr>
        <w:pStyle w:val="Heading5"/>
        <w:spacing w:before="63"/>
        <w:rPr>
          <w:u w:val="none"/>
        </w:rPr>
      </w:pPr>
      <w:r>
        <w:t>Planning</w:t>
      </w:r>
      <w:r>
        <w:rPr>
          <w:b w:val="0"/>
          <w:spacing w:val="-3"/>
        </w:rPr>
        <w:t xml:space="preserve"> </w:t>
      </w:r>
      <w:r>
        <w:t>Graphs</w:t>
      </w:r>
      <w:r>
        <w:rPr>
          <w:b w:val="0"/>
          <w:spacing w:val="-2"/>
        </w:rPr>
        <w:t xml:space="preserve"> </w:t>
      </w:r>
      <w:r>
        <w:t>in</w:t>
      </w:r>
      <w:r>
        <w:rPr>
          <w:b w:val="0"/>
          <w:spacing w:val="-3"/>
        </w:rPr>
        <w:t xml:space="preserve"> </w:t>
      </w:r>
      <w:r>
        <w:rPr>
          <w:spacing w:val="-5"/>
        </w:rPr>
        <w:t>AI</w:t>
      </w:r>
    </w:p>
    <w:p w14:paraId="1AF10BB9" w14:textId="77777777" w:rsidR="0049053A" w:rsidRDefault="0049053A">
      <w:pPr>
        <w:pStyle w:val="BodyText"/>
        <w:spacing w:before="25"/>
        <w:rPr>
          <w:b/>
          <w:sz w:val="22"/>
        </w:rPr>
      </w:pPr>
    </w:p>
    <w:p w14:paraId="1AF10BBA" w14:textId="77777777" w:rsidR="0049053A" w:rsidRDefault="00000000">
      <w:pPr>
        <w:spacing w:before="1"/>
        <w:ind w:left="449" w:right="23" w:hanging="1"/>
        <w:jc w:val="both"/>
        <w:rPr>
          <w:rFonts w:ascii="Arial MT"/>
        </w:rPr>
      </w:pPr>
      <w:r>
        <w:rPr>
          <w:rFonts w:ascii="Arial MT"/>
          <w:color w:val="4D5055"/>
        </w:rPr>
        <w:t>A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Planning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Graph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is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similar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to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a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valid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plan,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but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without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the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requirement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that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the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actions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at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a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given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time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step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not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interfere.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It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is,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in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essence,</w:t>
      </w:r>
      <w:r>
        <w:rPr>
          <w:color w:val="4D5055"/>
        </w:rPr>
        <w:t xml:space="preserve"> </w:t>
      </w:r>
      <w:r>
        <w:rPr>
          <w:rFonts w:ascii="Arial MT"/>
          <w:color w:val="030B28"/>
        </w:rPr>
        <w:t>a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type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of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constraint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graph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that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encodes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the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planning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problem</w:t>
      </w:r>
      <w:r>
        <w:rPr>
          <w:rFonts w:ascii="Arial MT"/>
          <w:color w:val="4D5055"/>
        </w:rPr>
        <w:t>.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More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precisely,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a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Planning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Graph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is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a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directed,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leveled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graph2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with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two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kinds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of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nodes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and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three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kinds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of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edges.</w:t>
      </w:r>
    </w:p>
    <w:p w14:paraId="1AF10BBB" w14:textId="77777777" w:rsidR="0049053A" w:rsidRDefault="0049053A">
      <w:pPr>
        <w:pStyle w:val="BodyText"/>
        <w:spacing w:before="26"/>
        <w:rPr>
          <w:rFonts w:ascii="Arial MT"/>
          <w:sz w:val="22"/>
        </w:rPr>
      </w:pPr>
    </w:p>
    <w:p w14:paraId="1AF10BBC" w14:textId="77777777" w:rsidR="0049053A" w:rsidRDefault="00000000">
      <w:pPr>
        <w:pStyle w:val="BodyText"/>
        <w:ind w:left="449"/>
        <w:rPr>
          <w:rFonts w:ascii="Trebuchet MS"/>
        </w:rPr>
      </w:pPr>
      <w:r>
        <w:rPr>
          <w:rFonts w:ascii="Trebuchet MS"/>
          <w:color w:val="323232"/>
          <w:spacing w:val="-2"/>
          <w:w w:val="115"/>
        </w:rPr>
        <w:t>Planning</w:t>
      </w:r>
      <w:r>
        <w:rPr>
          <w:color w:val="323232"/>
          <w:spacing w:val="-5"/>
          <w:w w:val="115"/>
        </w:rPr>
        <w:t xml:space="preserve"> </w:t>
      </w:r>
      <w:r>
        <w:rPr>
          <w:rFonts w:ascii="Trebuchet MS"/>
          <w:color w:val="323232"/>
          <w:spacing w:val="-2"/>
          <w:w w:val="115"/>
        </w:rPr>
        <w:t>Graphs</w:t>
      </w:r>
    </w:p>
    <w:p w14:paraId="1AF10BBD" w14:textId="77777777" w:rsidR="0049053A" w:rsidRDefault="0049053A">
      <w:pPr>
        <w:pStyle w:val="BodyText"/>
        <w:spacing w:before="28"/>
        <w:rPr>
          <w:rFonts w:ascii="Trebuchet MS"/>
        </w:rPr>
      </w:pPr>
    </w:p>
    <w:p w14:paraId="1AF10BBE" w14:textId="77777777" w:rsidR="0049053A" w:rsidRDefault="00000000">
      <w:pPr>
        <w:pStyle w:val="ListParagraph"/>
        <w:numPr>
          <w:ilvl w:val="0"/>
          <w:numId w:val="7"/>
        </w:numPr>
        <w:tabs>
          <w:tab w:val="left" w:pos="450"/>
          <w:tab w:val="left" w:pos="716"/>
        </w:tabs>
        <w:spacing w:line="182" w:lineRule="auto"/>
        <w:ind w:right="23" w:hanging="1"/>
        <w:rPr>
          <w:rFonts w:ascii="Trebuchet MS" w:hAnsi="Trebuchet MS"/>
          <w:sz w:val="24"/>
        </w:rPr>
      </w:pPr>
      <w:r>
        <w:rPr>
          <w:rFonts w:ascii="Trebuchet MS" w:hAnsi="Trebuchet MS"/>
          <w:color w:val="323232"/>
          <w:w w:val="110"/>
          <w:sz w:val="24"/>
        </w:rPr>
        <w:t>Planning</w:t>
      </w:r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graphs</w:t>
      </w:r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are</w:t>
      </w:r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an</w:t>
      </w:r>
      <w:r>
        <w:rPr>
          <w:color w:val="323232"/>
          <w:spacing w:val="80"/>
          <w:w w:val="110"/>
          <w:sz w:val="24"/>
        </w:rPr>
        <w:t xml:space="preserve"> </w:t>
      </w:r>
      <w:proofErr w:type="spellStart"/>
      <w:r>
        <w:rPr>
          <w:rFonts w:ascii="Trebuchet MS" w:hAnsi="Trebuchet MS"/>
          <w:color w:val="323232"/>
          <w:w w:val="110"/>
          <w:sz w:val="24"/>
        </w:rPr>
        <w:t>efÏcient</w:t>
      </w:r>
      <w:proofErr w:type="spellEnd"/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way</w:t>
      </w:r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to</w:t>
      </w:r>
      <w:r>
        <w:rPr>
          <w:color w:val="323232"/>
          <w:spacing w:val="79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create</w:t>
      </w:r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</w:t>
      </w:r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representation</w:t>
      </w:r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of</w:t>
      </w:r>
      <w:r>
        <w:rPr>
          <w:color w:val="323232"/>
          <w:spacing w:val="8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planning</w:t>
      </w:r>
      <w:r>
        <w:rPr>
          <w:color w:val="323232"/>
          <w:spacing w:val="38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problem</w:t>
      </w:r>
      <w:r>
        <w:rPr>
          <w:color w:val="323232"/>
          <w:spacing w:val="38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that</w:t>
      </w:r>
      <w:r>
        <w:rPr>
          <w:color w:val="323232"/>
          <w:spacing w:val="35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can</w:t>
      </w:r>
      <w:r>
        <w:rPr>
          <w:color w:val="323232"/>
          <w:spacing w:val="38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be</w:t>
      </w:r>
      <w:r>
        <w:rPr>
          <w:color w:val="323232"/>
          <w:spacing w:val="36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used</w:t>
      </w:r>
      <w:r>
        <w:rPr>
          <w:color w:val="323232"/>
          <w:spacing w:val="38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to</w:t>
      </w:r>
      <w:r>
        <w:rPr>
          <w:color w:val="323232"/>
          <w:spacing w:val="40"/>
          <w:w w:val="110"/>
          <w:sz w:val="24"/>
        </w:rPr>
        <w:t xml:space="preserve"> </w:t>
      </w:r>
      <w:r>
        <w:rPr>
          <w:rFonts w:ascii="Lucida Sans Unicode" w:hAnsi="Lucida Sans Unicode"/>
          <w:color w:val="323232"/>
          <w:w w:val="110"/>
          <w:sz w:val="24"/>
        </w:rPr>
        <w:t>/</w:t>
      </w:r>
      <w:r>
        <w:rPr>
          <w:rFonts w:ascii="Trebuchet MS" w:hAnsi="Trebuchet MS"/>
          <w:color w:val="323232"/>
          <w:w w:val="110"/>
          <w:sz w:val="24"/>
        </w:rPr>
        <w:t>Achieve</w:t>
      </w:r>
      <w:r>
        <w:rPr>
          <w:color w:val="323232"/>
          <w:spacing w:val="36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better</w:t>
      </w:r>
      <w:r>
        <w:rPr>
          <w:color w:val="323232"/>
          <w:spacing w:val="36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heuristic</w:t>
      </w:r>
      <w:r>
        <w:rPr>
          <w:color w:val="323232"/>
          <w:spacing w:val="35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estimates</w:t>
      </w:r>
    </w:p>
    <w:p w14:paraId="1AF10BBF" w14:textId="77777777" w:rsidR="0049053A" w:rsidRDefault="00000000">
      <w:pPr>
        <w:pStyle w:val="BodyText"/>
        <w:spacing w:line="305" w:lineRule="exact"/>
        <w:ind w:left="449"/>
        <w:rPr>
          <w:rFonts w:ascii="Trebuchet MS"/>
        </w:rPr>
      </w:pPr>
      <w:r>
        <w:rPr>
          <w:rFonts w:ascii="Lucida Sans Unicode"/>
          <w:color w:val="323232"/>
        </w:rPr>
        <w:t>/</w:t>
      </w:r>
      <w:r>
        <w:rPr>
          <w:rFonts w:ascii="Trebuchet MS"/>
          <w:color w:val="323232"/>
        </w:rPr>
        <w:t>Directly</w:t>
      </w:r>
      <w:r>
        <w:rPr>
          <w:color w:val="323232"/>
          <w:spacing w:val="66"/>
        </w:rPr>
        <w:t xml:space="preserve"> </w:t>
      </w:r>
      <w:r>
        <w:rPr>
          <w:rFonts w:ascii="Trebuchet MS"/>
          <w:color w:val="323232"/>
        </w:rPr>
        <w:t>construct</w:t>
      </w:r>
      <w:r>
        <w:rPr>
          <w:color w:val="323232"/>
          <w:spacing w:val="66"/>
        </w:rPr>
        <w:t xml:space="preserve"> </w:t>
      </w:r>
      <w:r>
        <w:rPr>
          <w:rFonts w:ascii="Trebuchet MS"/>
          <w:color w:val="323232"/>
          <w:spacing w:val="-2"/>
        </w:rPr>
        <w:t>plans</w:t>
      </w:r>
    </w:p>
    <w:p w14:paraId="1AF10BC0" w14:textId="77777777" w:rsidR="0049053A" w:rsidRDefault="00000000">
      <w:pPr>
        <w:pStyle w:val="ListParagraph"/>
        <w:numPr>
          <w:ilvl w:val="0"/>
          <w:numId w:val="7"/>
        </w:numPr>
        <w:tabs>
          <w:tab w:val="left" w:pos="663"/>
        </w:tabs>
        <w:spacing w:before="191"/>
        <w:ind w:left="663" w:hanging="214"/>
        <w:rPr>
          <w:rFonts w:ascii="Trebuchet MS" w:hAnsi="Trebuchet MS"/>
          <w:sz w:val="24"/>
        </w:rPr>
      </w:pPr>
      <w:r>
        <w:rPr>
          <w:rFonts w:ascii="Trebuchet MS" w:hAnsi="Trebuchet MS"/>
          <w:color w:val="323232"/>
          <w:w w:val="110"/>
          <w:sz w:val="24"/>
        </w:rPr>
        <w:t>Planning</w:t>
      </w:r>
      <w:r>
        <w:rPr>
          <w:color w:val="323232"/>
          <w:spacing w:val="21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graphs</w:t>
      </w:r>
      <w:r>
        <w:rPr>
          <w:color w:val="323232"/>
          <w:spacing w:val="19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only</w:t>
      </w:r>
      <w:r>
        <w:rPr>
          <w:color w:val="323232"/>
          <w:spacing w:val="21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work</w:t>
      </w:r>
      <w:r>
        <w:rPr>
          <w:color w:val="323232"/>
          <w:spacing w:val="23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for</w:t>
      </w:r>
      <w:r>
        <w:rPr>
          <w:color w:val="323232"/>
          <w:spacing w:val="21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propositional</w:t>
      </w:r>
      <w:r>
        <w:rPr>
          <w:color w:val="323232"/>
          <w:spacing w:val="23"/>
          <w:w w:val="110"/>
          <w:sz w:val="24"/>
        </w:rPr>
        <w:t xml:space="preserve"> </w:t>
      </w:r>
      <w:r>
        <w:rPr>
          <w:rFonts w:ascii="Trebuchet MS" w:hAnsi="Trebuchet MS"/>
          <w:color w:val="323232"/>
          <w:spacing w:val="-2"/>
          <w:w w:val="110"/>
          <w:sz w:val="24"/>
        </w:rPr>
        <w:t>problems</w:t>
      </w:r>
    </w:p>
    <w:p w14:paraId="1AF10BC1" w14:textId="77777777" w:rsidR="0049053A" w:rsidRDefault="00000000">
      <w:pPr>
        <w:pStyle w:val="BodyText"/>
        <w:spacing w:before="261" w:line="206" w:lineRule="auto"/>
        <w:ind w:left="449" w:right="19"/>
        <w:jc w:val="both"/>
        <w:rPr>
          <w:rFonts w:ascii="Trebuchet MS" w:hAnsi="Trebuchet MS"/>
        </w:rPr>
      </w:pPr>
      <w:r>
        <w:rPr>
          <w:rFonts w:ascii="Trebuchet MS" w:hAnsi="Trebuchet MS"/>
          <w:color w:val="323232"/>
          <w:w w:val="110"/>
        </w:rPr>
        <w:t>Planning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graphs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consists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of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a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sequence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of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levels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that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correspond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to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time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steps</w:t>
      </w:r>
      <w:r>
        <w:rPr>
          <w:color w:val="323232"/>
          <w:spacing w:val="2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in</w:t>
      </w:r>
      <w:r>
        <w:rPr>
          <w:color w:val="323232"/>
          <w:spacing w:val="21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the</w:t>
      </w:r>
      <w:r>
        <w:rPr>
          <w:color w:val="323232"/>
          <w:spacing w:val="2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plan.</w:t>
      </w:r>
      <w:r>
        <w:rPr>
          <w:color w:val="323232"/>
          <w:spacing w:val="23"/>
          <w:w w:val="110"/>
        </w:rPr>
        <w:t xml:space="preserve"> </w:t>
      </w:r>
      <w:r>
        <w:rPr>
          <w:rFonts w:ascii="Lucida Sans Unicode" w:hAnsi="Lucida Sans Unicode"/>
          <w:color w:val="323232"/>
          <w:w w:val="70"/>
        </w:rPr>
        <w:t>/</w:t>
      </w:r>
      <w:r>
        <w:rPr>
          <w:color w:val="323232"/>
          <w:spacing w:val="19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Level</w:t>
      </w:r>
      <w:r>
        <w:rPr>
          <w:color w:val="323232"/>
          <w:spacing w:val="2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0</w:t>
      </w:r>
      <w:r>
        <w:rPr>
          <w:color w:val="323232"/>
          <w:spacing w:val="18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is</w:t>
      </w:r>
      <w:r>
        <w:rPr>
          <w:color w:val="323232"/>
          <w:spacing w:val="2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the</w:t>
      </w:r>
      <w:r>
        <w:rPr>
          <w:color w:val="323232"/>
          <w:spacing w:val="21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initial</w:t>
      </w:r>
      <w:r>
        <w:rPr>
          <w:color w:val="323232"/>
          <w:spacing w:val="2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state.</w:t>
      </w:r>
      <w:r>
        <w:rPr>
          <w:color w:val="323232"/>
          <w:spacing w:val="26"/>
          <w:w w:val="110"/>
        </w:rPr>
        <w:t xml:space="preserve"> </w:t>
      </w:r>
      <w:r>
        <w:rPr>
          <w:rFonts w:ascii="Lucida Sans Unicode" w:hAnsi="Lucida Sans Unicode"/>
          <w:color w:val="323232"/>
          <w:w w:val="70"/>
        </w:rPr>
        <w:t>/</w:t>
      </w:r>
      <w:r>
        <w:rPr>
          <w:color w:val="323232"/>
          <w:spacing w:val="19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Each</w:t>
      </w:r>
      <w:r>
        <w:rPr>
          <w:color w:val="323232"/>
          <w:spacing w:val="21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level</w:t>
      </w:r>
      <w:r>
        <w:rPr>
          <w:color w:val="323232"/>
          <w:spacing w:val="18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consists</w:t>
      </w:r>
      <w:r>
        <w:rPr>
          <w:color w:val="323232"/>
          <w:spacing w:val="2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of</w:t>
      </w:r>
      <w:r>
        <w:rPr>
          <w:color w:val="323232"/>
          <w:spacing w:val="19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a</w:t>
      </w:r>
      <w:r>
        <w:rPr>
          <w:color w:val="323232"/>
          <w:spacing w:val="2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set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of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literals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and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a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set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of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actions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that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represent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what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might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be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possible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at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that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step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in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plan</w:t>
      </w:r>
      <w:r>
        <w:rPr>
          <w:color w:val="323232"/>
          <w:w w:val="110"/>
        </w:rPr>
        <w:t xml:space="preserve"> </w:t>
      </w:r>
      <w:r>
        <w:rPr>
          <w:rFonts w:ascii="Lucida Sans Unicode" w:hAnsi="Lucida Sans Unicode"/>
          <w:color w:val="323232"/>
          <w:w w:val="70"/>
        </w:rPr>
        <w:t>/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Might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be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is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the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key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to</w:t>
      </w:r>
      <w:r>
        <w:rPr>
          <w:color w:val="323232"/>
          <w:w w:val="110"/>
        </w:rPr>
        <w:t xml:space="preserve"> </w:t>
      </w:r>
      <w:proofErr w:type="spellStart"/>
      <w:r>
        <w:rPr>
          <w:rFonts w:ascii="Trebuchet MS" w:hAnsi="Trebuchet MS"/>
          <w:color w:val="323232"/>
          <w:w w:val="110"/>
        </w:rPr>
        <w:t>efÏciency</w:t>
      </w:r>
      <w:proofErr w:type="spellEnd"/>
      <w:r>
        <w:rPr>
          <w:color w:val="323232"/>
          <w:w w:val="110"/>
        </w:rPr>
        <w:t xml:space="preserve"> </w:t>
      </w:r>
      <w:r>
        <w:rPr>
          <w:rFonts w:ascii="Lucida Sans Unicode" w:hAnsi="Lucida Sans Unicode"/>
          <w:color w:val="323232"/>
          <w:w w:val="36"/>
        </w:rPr>
        <w:t>/</w:t>
      </w:r>
      <w:r>
        <w:rPr>
          <w:rFonts w:ascii="Trebuchet MS" w:hAnsi="Trebuchet MS"/>
          <w:color w:val="323232"/>
          <w:w w:val="124"/>
        </w:rPr>
        <w:t>R</w:t>
      </w:r>
      <w:r>
        <w:rPr>
          <w:rFonts w:ascii="Trebuchet MS" w:hAnsi="Trebuchet MS"/>
          <w:color w:val="323232"/>
          <w:w w:val="117"/>
        </w:rPr>
        <w:t>e</w:t>
      </w:r>
      <w:r>
        <w:rPr>
          <w:rFonts w:ascii="Trebuchet MS" w:hAnsi="Trebuchet MS"/>
          <w:color w:val="323232"/>
          <w:w w:val="116"/>
        </w:rPr>
        <w:t>c</w:t>
      </w:r>
      <w:r>
        <w:rPr>
          <w:rFonts w:ascii="Trebuchet MS" w:hAnsi="Trebuchet MS"/>
          <w:color w:val="323232"/>
          <w:w w:val="119"/>
        </w:rPr>
        <w:t>o</w:t>
      </w:r>
      <w:r>
        <w:rPr>
          <w:rFonts w:ascii="Trebuchet MS" w:hAnsi="Trebuchet MS"/>
          <w:color w:val="323232"/>
          <w:w w:val="110"/>
        </w:rPr>
        <w:t>r</w:t>
      </w:r>
      <w:r>
        <w:rPr>
          <w:rFonts w:ascii="Trebuchet MS" w:hAnsi="Trebuchet MS"/>
          <w:color w:val="323232"/>
          <w:w w:val="118"/>
        </w:rPr>
        <w:t>d</w:t>
      </w:r>
      <w:r>
        <w:rPr>
          <w:rFonts w:ascii="Trebuchet MS" w:hAnsi="Trebuchet MS"/>
          <w:color w:val="323232"/>
          <w:w w:val="133"/>
        </w:rPr>
        <w:t>s</w:t>
      </w:r>
      <w:r>
        <w:rPr>
          <w:color w:val="323232"/>
          <w:w w:val="109"/>
        </w:rPr>
        <w:t xml:space="preserve"> </w:t>
      </w:r>
      <w:r>
        <w:rPr>
          <w:rFonts w:ascii="Trebuchet MS" w:hAnsi="Trebuchet MS"/>
          <w:color w:val="323232"/>
          <w:w w:val="110"/>
        </w:rPr>
        <w:t>only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a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restricted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subset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of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possible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negative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interactions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among</w:t>
      </w:r>
      <w:r>
        <w:rPr>
          <w:color w:val="323232"/>
          <w:spacing w:val="40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actions.</w:t>
      </w:r>
    </w:p>
    <w:p w14:paraId="1AF10BC2" w14:textId="77777777" w:rsidR="0049053A" w:rsidRDefault="0049053A">
      <w:pPr>
        <w:pStyle w:val="BodyText"/>
        <w:spacing w:before="16"/>
        <w:rPr>
          <w:rFonts w:ascii="Trebuchet MS"/>
        </w:rPr>
      </w:pPr>
    </w:p>
    <w:p w14:paraId="1AF10BC3" w14:textId="77777777" w:rsidR="0049053A" w:rsidRDefault="00000000">
      <w:pPr>
        <w:pStyle w:val="BodyText"/>
        <w:ind w:left="449"/>
        <w:jc w:val="both"/>
        <w:rPr>
          <w:rFonts w:ascii="Trebuchet MS"/>
        </w:rPr>
      </w:pPr>
      <w:r>
        <w:rPr>
          <w:rFonts w:ascii="Trebuchet MS"/>
          <w:color w:val="323232"/>
          <w:w w:val="110"/>
        </w:rPr>
        <w:t>Each</w:t>
      </w:r>
      <w:r>
        <w:rPr>
          <w:color w:val="323232"/>
          <w:spacing w:val="26"/>
          <w:w w:val="110"/>
        </w:rPr>
        <w:t xml:space="preserve"> </w:t>
      </w:r>
      <w:r>
        <w:rPr>
          <w:rFonts w:ascii="Trebuchet MS"/>
          <w:color w:val="323232"/>
          <w:w w:val="110"/>
        </w:rPr>
        <w:t>level</w:t>
      </w:r>
      <w:r>
        <w:rPr>
          <w:color w:val="323232"/>
          <w:spacing w:val="28"/>
          <w:w w:val="110"/>
        </w:rPr>
        <w:t xml:space="preserve"> </w:t>
      </w:r>
      <w:r>
        <w:rPr>
          <w:rFonts w:ascii="Trebuchet MS"/>
          <w:color w:val="323232"/>
          <w:w w:val="110"/>
        </w:rPr>
        <w:t>consists</w:t>
      </w:r>
      <w:r>
        <w:rPr>
          <w:color w:val="323232"/>
          <w:spacing w:val="27"/>
          <w:w w:val="110"/>
        </w:rPr>
        <w:t xml:space="preserve"> </w:t>
      </w:r>
      <w:r>
        <w:rPr>
          <w:rFonts w:ascii="Trebuchet MS"/>
          <w:color w:val="323232"/>
          <w:spacing w:val="-5"/>
          <w:w w:val="110"/>
        </w:rPr>
        <w:t>of</w:t>
      </w:r>
    </w:p>
    <w:p w14:paraId="1AF10BC4" w14:textId="77777777" w:rsidR="0049053A" w:rsidRDefault="0049053A">
      <w:pPr>
        <w:pStyle w:val="BodyText"/>
        <w:spacing w:before="4"/>
        <w:rPr>
          <w:rFonts w:ascii="Trebuchet MS"/>
        </w:rPr>
      </w:pPr>
    </w:p>
    <w:p w14:paraId="1AF10BC5" w14:textId="77777777" w:rsidR="0049053A" w:rsidRDefault="00000000">
      <w:pPr>
        <w:pStyle w:val="ListParagraph"/>
        <w:numPr>
          <w:ilvl w:val="0"/>
          <w:numId w:val="7"/>
        </w:numPr>
        <w:tabs>
          <w:tab w:val="left" w:pos="449"/>
          <w:tab w:val="left" w:pos="669"/>
        </w:tabs>
        <w:spacing w:line="204" w:lineRule="auto"/>
        <w:ind w:left="449" w:right="35" w:hanging="1"/>
        <w:rPr>
          <w:rFonts w:ascii="Trebuchet MS" w:hAnsi="Trebuchet MS"/>
          <w:sz w:val="24"/>
        </w:rPr>
      </w:pPr>
      <w:r>
        <w:rPr>
          <w:rFonts w:ascii="Trebuchet MS" w:hAnsi="Trebuchet MS"/>
          <w:color w:val="323232"/>
          <w:w w:val="110"/>
          <w:sz w:val="24"/>
        </w:rPr>
        <w:t>Literals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30"/>
          <w:sz w:val="24"/>
        </w:rPr>
        <w:t>=</w:t>
      </w:r>
      <w:r>
        <w:rPr>
          <w:color w:val="323232"/>
          <w:w w:val="13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all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those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that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could</w:t>
      </w:r>
      <w:r>
        <w:rPr>
          <w:color w:val="323232"/>
          <w:spacing w:val="25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be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true</w:t>
      </w:r>
      <w:r>
        <w:rPr>
          <w:color w:val="323232"/>
          <w:spacing w:val="25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at</w:t>
      </w:r>
      <w:r>
        <w:rPr>
          <w:color w:val="323232"/>
          <w:spacing w:val="25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that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time</w:t>
      </w:r>
      <w:r>
        <w:rPr>
          <w:color w:val="323232"/>
          <w:spacing w:val="25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step,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depending</w:t>
      </w:r>
      <w:r>
        <w:rPr>
          <w:color w:val="323232"/>
          <w:spacing w:val="25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upon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actions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executed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at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preceding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time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steps.</w:t>
      </w:r>
    </w:p>
    <w:p w14:paraId="1AF10BC6" w14:textId="77777777" w:rsidR="0049053A" w:rsidRDefault="0049053A">
      <w:pPr>
        <w:pStyle w:val="BodyText"/>
        <w:spacing w:before="11"/>
        <w:rPr>
          <w:rFonts w:ascii="Trebuchet MS"/>
        </w:rPr>
      </w:pPr>
    </w:p>
    <w:p w14:paraId="1AF10BC7" w14:textId="77777777" w:rsidR="0049053A" w:rsidRDefault="00000000">
      <w:pPr>
        <w:pStyle w:val="ListParagraph"/>
        <w:numPr>
          <w:ilvl w:val="0"/>
          <w:numId w:val="7"/>
        </w:numPr>
        <w:tabs>
          <w:tab w:val="left" w:pos="449"/>
          <w:tab w:val="left" w:pos="681"/>
        </w:tabs>
        <w:spacing w:line="204" w:lineRule="auto"/>
        <w:ind w:left="449" w:right="36" w:hanging="1"/>
        <w:rPr>
          <w:rFonts w:ascii="Trebuchet MS" w:hAnsi="Trebuchet MS"/>
          <w:sz w:val="24"/>
        </w:rPr>
      </w:pPr>
      <w:r>
        <w:rPr>
          <w:rFonts w:ascii="Trebuchet MS" w:hAnsi="Trebuchet MS"/>
          <w:color w:val="323232"/>
          <w:w w:val="110"/>
          <w:sz w:val="24"/>
        </w:rPr>
        <w:t>Actions</w:t>
      </w:r>
      <w:r>
        <w:rPr>
          <w:color w:val="323232"/>
          <w:w w:val="130"/>
          <w:sz w:val="24"/>
        </w:rPr>
        <w:t xml:space="preserve"> </w:t>
      </w:r>
      <w:r>
        <w:rPr>
          <w:rFonts w:ascii="Trebuchet MS" w:hAnsi="Trebuchet MS"/>
          <w:color w:val="323232"/>
          <w:w w:val="130"/>
          <w:sz w:val="24"/>
        </w:rPr>
        <w:t>=</w:t>
      </w:r>
      <w:r>
        <w:rPr>
          <w:color w:val="323232"/>
          <w:w w:val="13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all</w:t>
      </w:r>
      <w:r>
        <w:rPr>
          <w:color w:val="323232"/>
          <w:spacing w:val="4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those</w:t>
      </w:r>
      <w:r>
        <w:rPr>
          <w:color w:val="323232"/>
          <w:spacing w:val="4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actions</w:t>
      </w:r>
      <w:r>
        <w:rPr>
          <w:color w:val="323232"/>
          <w:spacing w:val="4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that</w:t>
      </w:r>
      <w:r>
        <w:rPr>
          <w:color w:val="323232"/>
          <w:spacing w:val="4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could</w:t>
      </w:r>
      <w:r>
        <w:rPr>
          <w:color w:val="323232"/>
          <w:spacing w:val="4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have</w:t>
      </w:r>
      <w:r>
        <w:rPr>
          <w:color w:val="323232"/>
          <w:spacing w:val="4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their</w:t>
      </w:r>
      <w:r>
        <w:rPr>
          <w:color w:val="323232"/>
          <w:spacing w:val="39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preconditions</w:t>
      </w:r>
      <w:r>
        <w:rPr>
          <w:color w:val="323232"/>
          <w:spacing w:val="40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satisfied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at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that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time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step,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depending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on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which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of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the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literals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actually</w:t>
      </w:r>
      <w:r>
        <w:rPr>
          <w:color w:val="323232"/>
          <w:w w:val="110"/>
          <w:sz w:val="24"/>
        </w:rPr>
        <w:t xml:space="preserve"> </w:t>
      </w:r>
      <w:r>
        <w:rPr>
          <w:rFonts w:ascii="Trebuchet MS" w:hAnsi="Trebuchet MS"/>
          <w:color w:val="323232"/>
          <w:w w:val="110"/>
          <w:sz w:val="24"/>
        </w:rPr>
        <w:t>hold.</w:t>
      </w:r>
    </w:p>
    <w:p w14:paraId="1AF10BC8" w14:textId="77777777" w:rsidR="0049053A" w:rsidRDefault="0049053A">
      <w:pPr>
        <w:pStyle w:val="BodyText"/>
        <w:spacing w:before="11"/>
        <w:rPr>
          <w:rFonts w:ascii="Trebuchet MS"/>
        </w:rPr>
      </w:pPr>
    </w:p>
    <w:p w14:paraId="1AF10BC9" w14:textId="77777777" w:rsidR="0049053A" w:rsidRDefault="00000000">
      <w:pPr>
        <w:pStyle w:val="Heading5"/>
        <w:rPr>
          <w:u w:val="none"/>
        </w:rPr>
      </w:pPr>
      <w:r>
        <w:rPr>
          <w:color w:val="323232"/>
          <w:u w:val="none"/>
        </w:rPr>
        <w:t>EXAMPLE</w:t>
      </w:r>
      <w:r>
        <w:rPr>
          <w:b w:val="0"/>
          <w:color w:val="323232"/>
          <w:spacing w:val="-2"/>
          <w:u w:val="none"/>
        </w:rPr>
        <w:t xml:space="preserve"> </w:t>
      </w:r>
      <w:r>
        <w:rPr>
          <w:color w:val="323232"/>
          <w:u w:val="none"/>
        </w:rPr>
        <w:t>of</w:t>
      </w:r>
      <w:r>
        <w:rPr>
          <w:b w:val="0"/>
          <w:color w:val="323232"/>
          <w:spacing w:val="-2"/>
          <w:u w:val="none"/>
        </w:rPr>
        <w:t xml:space="preserve"> </w:t>
      </w:r>
      <w:r>
        <w:rPr>
          <w:color w:val="323232"/>
          <w:u w:val="none"/>
        </w:rPr>
        <w:t>planning</w:t>
      </w:r>
      <w:r>
        <w:rPr>
          <w:b w:val="0"/>
          <w:color w:val="323232"/>
          <w:spacing w:val="-2"/>
          <w:u w:val="none"/>
        </w:rPr>
        <w:t xml:space="preserve"> </w:t>
      </w:r>
      <w:r>
        <w:rPr>
          <w:color w:val="323232"/>
          <w:u w:val="none"/>
        </w:rPr>
        <w:t>a</w:t>
      </w:r>
      <w:r>
        <w:rPr>
          <w:b w:val="0"/>
          <w:color w:val="323232"/>
          <w:spacing w:val="-1"/>
          <w:u w:val="none"/>
        </w:rPr>
        <w:t xml:space="preserve"> </w:t>
      </w:r>
      <w:r>
        <w:rPr>
          <w:color w:val="323232"/>
          <w:spacing w:val="-4"/>
          <w:u w:val="none"/>
        </w:rPr>
        <w:t>Graph</w:t>
      </w:r>
    </w:p>
    <w:p w14:paraId="1AF10BCA" w14:textId="77777777" w:rsidR="0049053A" w:rsidRDefault="00000000">
      <w:pPr>
        <w:pStyle w:val="BodyText"/>
        <w:spacing w:before="278" w:line="396" w:lineRule="auto"/>
        <w:ind w:left="449" w:right="5036"/>
        <w:rPr>
          <w:rFonts w:ascii="Trebuchet MS" w:hAnsi="Trebuchet MS"/>
        </w:rPr>
      </w:pPr>
      <w:proofErr w:type="gramStart"/>
      <w:r>
        <w:rPr>
          <w:rFonts w:ascii="Trebuchet MS" w:hAnsi="Trebuchet MS"/>
          <w:color w:val="323232"/>
          <w:spacing w:val="-2"/>
          <w:w w:val="110"/>
        </w:rPr>
        <w:t>Init(Have(</w:t>
      </w:r>
      <w:proofErr w:type="gramEnd"/>
      <w:r>
        <w:rPr>
          <w:rFonts w:ascii="Trebuchet MS" w:hAnsi="Trebuchet MS"/>
          <w:color w:val="323232"/>
          <w:spacing w:val="-2"/>
          <w:w w:val="110"/>
        </w:rPr>
        <w:t>Cake))</w:t>
      </w:r>
      <w:r>
        <w:rPr>
          <w:color w:val="323232"/>
          <w:spacing w:val="80"/>
          <w:w w:val="150"/>
        </w:rPr>
        <w:t xml:space="preserve"> </w:t>
      </w:r>
      <w:proofErr w:type="gramStart"/>
      <w:r>
        <w:rPr>
          <w:rFonts w:ascii="Trebuchet MS" w:hAnsi="Trebuchet MS"/>
          <w:color w:val="323232"/>
          <w:w w:val="110"/>
        </w:rPr>
        <w:t>Goal(Have(</w:t>
      </w:r>
      <w:proofErr w:type="gramEnd"/>
      <w:r>
        <w:rPr>
          <w:rFonts w:ascii="Trebuchet MS" w:hAnsi="Trebuchet MS"/>
          <w:color w:val="323232"/>
          <w:w w:val="110"/>
        </w:rPr>
        <w:t>Cake)</w:t>
      </w:r>
      <w:r>
        <w:rPr>
          <w:color w:val="323232"/>
          <w:w w:val="110"/>
        </w:rPr>
        <w:t xml:space="preserve"> </w:t>
      </w:r>
      <w:r>
        <w:rPr>
          <w:rFonts w:ascii="Webdings" w:hAnsi="Webdings"/>
          <w:color w:val="323232"/>
          <w:w w:val="110"/>
        </w:rPr>
        <w:t></w:t>
      </w:r>
      <w:r>
        <w:rPr>
          <w:color w:val="323232"/>
          <w:w w:val="110"/>
        </w:rPr>
        <w:t xml:space="preserve"> </w:t>
      </w:r>
      <w:proofErr w:type="gramStart"/>
      <w:r>
        <w:rPr>
          <w:rFonts w:ascii="Trebuchet MS" w:hAnsi="Trebuchet MS"/>
          <w:color w:val="323232"/>
          <w:w w:val="110"/>
        </w:rPr>
        <w:t>Eaten(</w:t>
      </w:r>
      <w:proofErr w:type="gramEnd"/>
      <w:r>
        <w:rPr>
          <w:rFonts w:ascii="Trebuchet MS" w:hAnsi="Trebuchet MS"/>
          <w:color w:val="323232"/>
          <w:w w:val="110"/>
        </w:rPr>
        <w:t>Cake))</w:t>
      </w:r>
      <w:r>
        <w:rPr>
          <w:color w:val="323232"/>
          <w:w w:val="110"/>
        </w:rPr>
        <w:t xml:space="preserve"> </w:t>
      </w:r>
      <w:proofErr w:type="gramStart"/>
      <w:r>
        <w:rPr>
          <w:rFonts w:ascii="Trebuchet MS" w:hAnsi="Trebuchet MS"/>
          <w:color w:val="323232"/>
          <w:spacing w:val="-2"/>
          <w:w w:val="110"/>
        </w:rPr>
        <w:t>Action(Eat(</w:t>
      </w:r>
      <w:proofErr w:type="gramEnd"/>
      <w:r>
        <w:rPr>
          <w:rFonts w:ascii="Trebuchet MS" w:hAnsi="Trebuchet MS"/>
          <w:color w:val="323232"/>
          <w:spacing w:val="-2"/>
          <w:w w:val="110"/>
        </w:rPr>
        <w:t>Cake),</w:t>
      </w:r>
    </w:p>
    <w:p w14:paraId="1AF10BCB" w14:textId="77777777" w:rsidR="0049053A" w:rsidRDefault="00000000">
      <w:pPr>
        <w:pStyle w:val="BodyText"/>
        <w:ind w:left="449"/>
        <w:jc w:val="both"/>
        <w:rPr>
          <w:rFonts w:ascii="Trebuchet MS"/>
        </w:rPr>
      </w:pPr>
      <w:r>
        <w:rPr>
          <w:rFonts w:ascii="Trebuchet MS"/>
          <w:color w:val="323232"/>
          <w:w w:val="115"/>
        </w:rPr>
        <w:t>PRECOND:</w:t>
      </w:r>
      <w:r>
        <w:rPr>
          <w:color w:val="323232"/>
          <w:spacing w:val="2"/>
          <w:w w:val="115"/>
        </w:rPr>
        <w:t xml:space="preserve"> </w:t>
      </w:r>
      <w:proofErr w:type="gramStart"/>
      <w:r>
        <w:rPr>
          <w:rFonts w:ascii="Trebuchet MS"/>
          <w:color w:val="323232"/>
          <w:spacing w:val="-2"/>
          <w:w w:val="115"/>
        </w:rPr>
        <w:t>Have(</w:t>
      </w:r>
      <w:proofErr w:type="gramEnd"/>
      <w:r>
        <w:rPr>
          <w:rFonts w:ascii="Trebuchet MS"/>
          <w:color w:val="323232"/>
          <w:spacing w:val="-2"/>
          <w:w w:val="115"/>
        </w:rPr>
        <w:t>Cake)</w:t>
      </w:r>
    </w:p>
    <w:p w14:paraId="1AF10BCC" w14:textId="77777777" w:rsidR="0049053A" w:rsidRDefault="00000000">
      <w:pPr>
        <w:pStyle w:val="BodyText"/>
        <w:spacing w:before="182" w:line="396" w:lineRule="auto"/>
        <w:ind w:left="449" w:right="2370"/>
        <w:rPr>
          <w:rFonts w:ascii="Trebuchet MS" w:hAnsi="Trebuchet MS"/>
        </w:rPr>
      </w:pPr>
      <w:r>
        <w:rPr>
          <w:rFonts w:ascii="Trebuchet MS" w:hAnsi="Trebuchet MS"/>
          <w:color w:val="323232"/>
          <w:w w:val="110"/>
        </w:rPr>
        <w:t>EFFECT:</w:t>
      </w:r>
      <w:r>
        <w:rPr>
          <w:color w:val="323232"/>
          <w:w w:val="110"/>
        </w:rPr>
        <w:t xml:space="preserve"> </w:t>
      </w:r>
      <w:r>
        <w:rPr>
          <w:rFonts w:ascii="Trebuchet MS" w:hAnsi="Trebuchet MS"/>
          <w:color w:val="323232"/>
          <w:w w:val="110"/>
        </w:rPr>
        <w:t>¬</w:t>
      </w:r>
      <w:proofErr w:type="gramStart"/>
      <w:r>
        <w:rPr>
          <w:rFonts w:ascii="Trebuchet MS" w:hAnsi="Trebuchet MS"/>
          <w:color w:val="323232"/>
          <w:w w:val="110"/>
        </w:rPr>
        <w:t>Have(</w:t>
      </w:r>
      <w:proofErr w:type="gramEnd"/>
      <w:r>
        <w:rPr>
          <w:rFonts w:ascii="Trebuchet MS" w:hAnsi="Trebuchet MS"/>
          <w:color w:val="323232"/>
          <w:w w:val="110"/>
        </w:rPr>
        <w:t>Cake)</w:t>
      </w:r>
      <w:r>
        <w:rPr>
          <w:color w:val="323232"/>
          <w:w w:val="110"/>
        </w:rPr>
        <w:t xml:space="preserve"> </w:t>
      </w:r>
      <w:r>
        <w:rPr>
          <w:rFonts w:ascii="Webdings" w:hAnsi="Webdings"/>
          <w:color w:val="323232"/>
          <w:w w:val="110"/>
        </w:rPr>
        <w:t></w:t>
      </w:r>
      <w:r>
        <w:rPr>
          <w:color w:val="323232"/>
          <w:w w:val="110"/>
        </w:rPr>
        <w:t xml:space="preserve"> </w:t>
      </w:r>
      <w:proofErr w:type="gramStart"/>
      <w:r>
        <w:rPr>
          <w:rFonts w:ascii="Trebuchet MS" w:hAnsi="Trebuchet MS"/>
          <w:color w:val="323232"/>
          <w:w w:val="110"/>
        </w:rPr>
        <w:t>Eaten(</w:t>
      </w:r>
      <w:proofErr w:type="gramEnd"/>
      <w:r>
        <w:rPr>
          <w:rFonts w:ascii="Trebuchet MS" w:hAnsi="Trebuchet MS"/>
          <w:color w:val="323232"/>
          <w:w w:val="110"/>
        </w:rPr>
        <w:t>Cake))</w:t>
      </w:r>
      <w:r>
        <w:rPr>
          <w:color w:val="323232"/>
          <w:w w:val="110"/>
        </w:rPr>
        <w:t xml:space="preserve"> </w:t>
      </w:r>
      <w:proofErr w:type="gramStart"/>
      <w:r>
        <w:rPr>
          <w:rFonts w:ascii="Trebuchet MS" w:hAnsi="Trebuchet MS"/>
          <w:color w:val="323232"/>
          <w:spacing w:val="-2"/>
          <w:w w:val="110"/>
        </w:rPr>
        <w:t>Action(Bake(</w:t>
      </w:r>
      <w:proofErr w:type="gramEnd"/>
      <w:r>
        <w:rPr>
          <w:rFonts w:ascii="Trebuchet MS" w:hAnsi="Trebuchet MS"/>
          <w:color w:val="323232"/>
          <w:spacing w:val="-2"/>
          <w:w w:val="110"/>
        </w:rPr>
        <w:t>Cake),</w:t>
      </w:r>
    </w:p>
    <w:p w14:paraId="1AF10BCD" w14:textId="77777777" w:rsidR="0049053A" w:rsidRDefault="00000000">
      <w:pPr>
        <w:pStyle w:val="BodyText"/>
        <w:spacing w:line="396" w:lineRule="auto"/>
        <w:ind w:left="449" w:right="6016"/>
        <w:rPr>
          <w:rFonts w:ascii="Trebuchet MS" w:hAnsi="Trebuchet MS"/>
        </w:rPr>
      </w:pPr>
      <w:r>
        <w:rPr>
          <w:rFonts w:ascii="Trebuchet MS" w:hAnsi="Trebuchet MS"/>
          <w:color w:val="323232"/>
          <w:spacing w:val="-2"/>
          <w:w w:val="120"/>
        </w:rPr>
        <w:t>PRECOND:</w:t>
      </w:r>
      <w:r>
        <w:rPr>
          <w:color w:val="323232"/>
          <w:spacing w:val="-16"/>
          <w:w w:val="120"/>
        </w:rPr>
        <w:t xml:space="preserve"> </w:t>
      </w:r>
      <w:r>
        <w:rPr>
          <w:rFonts w:ascii="Trebuchet MS" w:hAnsi="Trebuchet MS"/>
          <w:color w:val="323232"/>
          <w:spacing w:val="-2"/>
          <w:w w:val="120"/>
        </w:rPr>
        <w:t>¬</w:t>
      </w:r>
      <w:r>
        <w:rPr>
          <w:color w:val="323232"/>
          <w:spacing w:val="-16"/>
          <w:w w:val="120"/>
        </w:rPr>
        <w:t xml:space="preserve"> </w:t>
      </w:r>
      <w:proofErr w:type="gramStart"/>
      <w:r>
        <w:rPr>
          <w:rFonts w:ascii="Trebuchet MS" w:hAnsi="Trebuchet MS"/>
          <w:color w:val="323232"/>
          <w:spacing w:val="-2"/>
          <w:w w:val="120"/>
        </w:rPr>
        <w:t>Have(</w:t>
      </w:r>
      <w:proofErr w:type="gramEnd"/>
      <w:r>
        <w:rPr>
          <w:rFonts w:ascii="Trebuchet MS" w:hAnsi="Trebuchet MS"/>
          <w:color w:val="323232"/>
          <w:spacing w:val="-2"/>
          <w:w w:val="120"/>
        </w:rPr>
        <w:t>Cake)</w:t>
      </w:r>
      <w:r>
        <w:rPr>
          <w:color w:val="323232"/>
          <w:spacing w:val="-2"/>
          <w:w w:val="120"/>
        </w:rPr>
        <w:t xml:space="preserve"> </w:t>
      </w:r>
      <w:r>
        <w:rPr>
          <w:rFonts w:ascii="Trebuchet MS" w:hAnsi="Trebuchet MS"/>
          <w:color w:val="323232"/>
          <w:w w:val="120"/>
        </w:rPr>
        <w:t>EFFECT:</w:t>
      </w:r>
      <w:r>
        <w:rPr>
          <w:color w:val="323232"/>
          <w:spacing w:val="-8"/>
          <w:w w:val="120"/>
        </w:rPr>
        <w:t xml:space="preserve"> </w:t>
      </w:r>
      <w:proofErr w:type="gramStart"/>
      <w:r>
        <w:rPr>
          <w:rFonts w:ascii="Trebuchet MS" w:hAnsi="Trebuchet MS"/>
          <w:color w:val="323232"/>
          <w:w w:val="120"/>
        </w:rPr>
        <w:t>Have(</w:t>
      </w:r>
      <w:proofErr w:type="gramEnd"/>
      <w:r>
        <w:rPr>
          <w:rFonts w:ascii="Trebuchet MS" w:hAnsi="Trebuchet MS"/>
          <w:color w:val="323232"/>
          <w:w w:val="120"/>
        </w:rPr>
        <w:t>Cake))</w:t>
      </w:r>
    </w:p>
    <w:p w14:paraId="1AF10BCE" w14:textId="77777777" w:rsidR="0049053A" w:rsidRDefault="0049053A">
      <w:pPr>
        <w:pStyle w:val="BodyText"/>
        <w:spacing w:line="396" w:lineRule="auto"/>
        <w:rPr>
          <w:rFonts w:ascii="Trebuchet MS" w:hAnsi="Trebuchet MS"/>
        </w:rPr>
        <w:sectPr w:rsidR="0049053A">
          <w:pgSz w:w="11910" w:h="16840"/>
          <w:pgMar w:top="1360" w:right="1417" w:bottom="320" w:left="992" w:header="0" w:footer="89" w:gutter="0"/>
          <w:cols w:space="720"/>
        </w:sectPr>
      </w:pPr>
    </w:p>
    <w:p w14:paraId="1AF10BCF" w14:textId="77777777" w:rsidR="0049053A" w:rsidRDefault="00000000">
      <w:pPr>
        <w:pStyle w:val="BodyText"/>
        <w:ind w:left="466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1AF10C04" wp14:editId="1AF10C05">
            <wp:extent cx="5306060" cy="2543175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368" cy="254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0BD0" w14:textId="77777777" w:rsidR="0049053A" w:rsidRDefault="0049053A">
      <w:pPr>
        <w:pStyle w:val="BodyText"/>
        <w:rPr>
          <w:rFonts w:ascii="Trebuchet MS"/>
          <w:sz w:val="32"/>
        </w:rPr>
      </w:pPr>
    </w:p>
    <w:p w14:paraId="1AF10BD1" w14:textId="77777777" w:rsidR="0049053A" w:rsidRDefault="0049053A">
      <w:pPr>
        <w:pStyle w:val="BodyText"/>
        <w:rPr>
          <w:rFonts w:ascii="Trebuchet MS"/>
          <w:sz w:val="32"/>
        </w:rPr>
      </w:pPr>
    </w:p>
    <w:p w14:paraId="1AF10BD2" w14:textId="77777777" w:rsidR="0049053A" w:rsidRDefault="0049053A">
      <w:pPr>
        <w:pStyle w:val="BodyText"/>
        <w:rPr>
          <w:rFonts w:ascii="Trebuchet MS"/>
          <w:sz w:val="32"/>
        </w:rPr>
      </w:pPr>
    </w:p>
    <w:p w14:paraId="1AF10BD3" w14:textId="77777777" w:rsidR="0049053A" w:rsidRDefault="0049053A">
      <w:pPr>
        <w:pStyle w:val="BodyText"/>
        <w:rPr>
          <w:rFonts w:ascii="Trebuchet MS"/>
          <w:sz w:val="32"/>
        </w:rPr>
      </w:pPr>
    </w:p>
    <w:p w14:paraId="1AF10BD4" w14:textId="77777777" w:rsidR="0049053A" w:rsidRDefault="0049053A">
      <w:pPr>
        <w:pStyle w:val="BodyText"/>
        <w:rPr>
          <w:rFonts w:ascii="Trebuchet MS"/>
          <w:sz w:val="32"/>
        </w:rPr>
      </w:pPr>
    </w:p>
    <w:p w14:paraId="1AF10BD5" w14:textId="77777777" w:rsidR="0049053A" w:rsidRDefault="0049053A">
      <w:pPr>
        <w:pStyle w:val="BodyText"/>
        <w:spacing w:before="270"/>
        <w:rPr>
          <w:rFonts w:ascii="Trebuchet MS"/>
          <w:sz w:val="32"/>
        </w:rPr>
      </w:pPr>
    </w:p>
    <w:p w14:paraId="1AF10BD6" w14:textId="77777777" w:rsidR="0049053A" w:rsidRDefault="00000000">
      <w:pPr>
        <w:pStyle w:val="Heading3"/>
      </w:pPr>
      <w:r>
        <w:rPr>
          <w:color w:val="1F2023"/>
        </w:rPr>
        <w:t>What</w:t>
      </w:r>
      <w:r>
        <w:rPr>
          <w:b w:val="0"/>
          <w:color w:val="1F2023"/>
          <w:spacing w:val="-6"/>
        </w:rPr>
        <w:t xml:space="preserve"> </w:t>
      </w:r>
      <w:r>
        <w:rPr>
          <w:color w:val="1F2023"/>
        </w:rPr>
        <w:t>is</w:t>
      </w:r>
      <w:r>
        <w:rPr>
          <w:b w:val="0"/>
          <w:color w:val="1F2023"/>
          <w:spacing w:val="-1"/>
        </w:rPr>
        <w:t xml:space="preserve"> </w:t>
      </w:r>
      <w:r>
        <w:rPr>
          <w:color w:val="1F2023"/>
        </w:rPr>
        <w:t>hierarchical</w:t>
      </w:r>
      <w:r>
        <w:rPr>
          <w:b w:val="0"/>
          <w:color w:val="1F2023"/>
          <w:spacing w:val="-3"/>
        </w:rPr>
        <w:t xml:space="preserve"> </w:t>
      </w:r>
      <w:r>
        <w:rPr>
          <w:color w:val="1F2023"/>
        </w:rPr>
        <w:t>planning</w:t>
      </w:r>
      <w:r>
        <w:rPr>
          <w:b w:val="0"/>
          <w:color w:val="1F2023"/>
          <w:spacing w:val="-1"/>
        </w:rPr>
        <w:t xml:space="preserve"> </w:t>
      </w:r>
      <w:r>
        <w:rPr>
          <w:color w:val="1F2023"/>
        </w:rPr>
        <w:t>with</w:t>
      </w:r>
      <w:r>
        <w:rPr>
          <w:b w:val="0"/>
          <w:color w:val="1F2023"/>
          <w:spacing w:val="-3"/>
        </w:rPr>
        <w:t xml:space="preserve"> </w:t>
      </w:r>
      <w:r>
        <w:rPr>
          <w:color w:val="1F2023"/>
          <w:spacing w:val="-2"/>
        </w:rPr>
        <w:t>example?</w:t>
      </w:r>
    </w:p>
    <w:p w14:paraId="1AF10BD7" w14:textId="77777777" w:rsidR="0049053A" w:rsidRDefault="00000000">
      <w:pPr>
        <w:pStyle w:val="BodyText"/>
        <w:spacing w:before="179"/>
        <w:ind w:left="449" w:right="29"/>
      </w:pPr>
      <w:r>
        <w:rPr>
          <w:color w:val="4D5055"/>
        </w:rPr>
        <w:t>A</w:t>
      </w:r>
      <w:r>
        <w:rPr>
          <w:color w:val="4D5055"/>
          <w:spacing w:val="-6"/>
        </w:rPr>
        <w:t xml:space="preserve"> </w:t>
      </w:r>
      <w:r>
        <w:rPr>
          <w:color w:val="4D5055"/>
        </w:rPr>
        <w:t>planning</w:t>
      </w:r>
      <w:r>
        <w:rPr>
          <w:color w:val="4D5055"/>
          <w:spacing w:val="-3"/>
        </w:rPr>
        <w:t xml:space="preserve"> </w:t>
      </w:r>
      <w:r>
        <w:rPr>
          <w:color w:val="4D5055"/>
        </w:rPr>
        <w:t>hierarchy</w:t>
      </w:r>
      <w:r>
        <w:rPr>
          <w:color w:val="4D5055"/>
          <w:spacing w:val="-3"/>
        </w:rPr>
        <w:t xml:space="preserve"> </w:t>
      </w:r>
      <w:r>
        <w:rPr>
          <w:color w:val="4D5055"/>
        </w:rPr>
        <w:t>is</w:t>
      </w:r>
      <w:r>
        <w:rPr>
          <w:color w:val="4D5055"/>
          <w:spacing w:val="-2"/>
        </w:rPr>
        <w:t xml:space="preserve"> </w:t>
      </w:r>
      <w:r>
        <w:rPr>
          <w:color w:val="030B28"/>
        </w:rPr>
        <w:t>a</w:t>
      </w:r>
      <w:r>
        <w:rPr>
          <w:color w:val="030B28"/>
          <w:spacing w:val="-5"/>
        </w:rPr>
        <w:t xml:space="preserve"> </w:t>
      </w:r>
      <w:r>
        <w:rPr>
          <w:color w:val="030B28"/>
        </w:rPr>
        <w:t>combination</w:t>
      </w:r>
      <w:r>
        <w:rPr>
          <w:color w:val="030B28"/>
          <w:spacing w:val="-1"/>
        </w:rPr>
        <w:t xml:space="preserve"> </w:t>
      </w:r>
      <w:r>
        <w:rPr>
          <w:color w:val="030B28"/>
        </w:rPr>
        <w:t>of</w:t>
      </w:r>
      <w:r>
        <w:rPr>
          <w:color w:val="030B28"/>
          <w:spacing w:val="-4"/>
        </w:rPr>
        <w:t xml:space="preserve"> </w:t>
      </w:r>
      <w:r>
        <w:rPr>
          <w:color w:val="030B28"/>
        </w:rPr>
        <w:t>characteristic</w:t>
      </w:r>
      <w:r>
        <w:rPr>
          <w:color w:val="030B28"/>
          <w:spacing w:val="-3"/>
        </w:rPr>
        <w:t xml:space="preserve"> </w:t>
      </w:r>
      <w:r>
        <w:rPr>
          <w:color w:val="030B28"/>
        </w:rPr>
        <w:t>values</w:t>
      </w:r>
      <w:r>
        <w:rPr>
          <w:color w:val="030B28"/>
          <w:spacing w:val="-2"/>
        </w:rPr>
        <w:t xml:space="preserve"> </w:t>
      </w:r>
      <w:r>
        <w:rPr>
          <w:color w:val="030B28"/>
        </w:rPr>
        <w:t>based</w:t>
      </w:r>
      <w:r>
        <w:rPr>
          <w:color w:val="030B28"/>
          <w:spacing w:val="-4"/>
        </w:rPr>
        <w:t xml:space="preserve"> </w:t>
      </w:r>
      <w:r>
        <w:rPr>
          <w:color w:val="030B28"/>
        </w:rPr>
        <w:t>on</w:t>
      </w:r>
      <w:r>
        <w:rPr>
          <w:color w:val="030B28"/>
          <w:spacing w:val="-4"/>
        </w:rPr>
        <w:t xml:space="preserve"> </w:t>
      </w:r>
      <w:r>
        <w:rPr>
          <w:color w:val="030B28"/>
        </w:rPr>
        <w:t>the</w:t>
      </w:r>
      <w:r>
        <w:rPr>
          <w:color w:val="030B28"/>
          <w:spacing w:val="-3"/>
        </w:rPr>
        <w:t xml:space="preserve"> </w:t>
      </w:r>
      <w:r>
        <w:rPr>
          <w:color w:val="030B28"/>
        </w:rPr>
        <w:t>characteristics</w:t>
      </w:r>
      <w:r>
        <w:rPr>
          <w:color w:val="030B28"/>
          <w:spacing w:val="-2"/>
        </w:rPr>
        <w:t xml:space="preserve"> </w:t>
      </w:r>
      <w:r>
        <w:rPr>
          <w:color w:val="030B28"/>
        </w:rPr>
        <w:t xml:space="preserve">of one information </w:t>
      </w:r>
      <w:proofErr w:type="gramStart"/>
      <w:r>
        <w:rPr>
          <w:color w:val="030B28"/>
        </w:rPr>
        <w:t xml:space="preserve">structure </w:t>
      </w:r>
      <w:r>
        <w:rPr>
          <w:color w:val="4D5055"/>
        </w:rPr>
        <w:t>.</w:t>
      </w:r>
      <w:proofErr w:type="gramEnd"/>
      <w:r>
        <w:rPr>
          <w:color w:val="4D5055"/>
        </w:rPr>
        <w:t xml:space="preserve"> Planning hierarchies provide a framework for your planning activities in consistent planning and level-by-level planning.</w:t>
      </w:r>
    </w:p>
    <w:p w14:paraId="1AF10BD8" w14:textId="77777777" w:rsidR="0049053A" w:rsidRDefault="00000000">
      <w:pPr>
        <w:pStyle w:val="BodyText"/>
        <w:spacing w:before="1"/>
        <w:ind w:left="449" w:right="29"/>
        <w:rPr>
          <w:rFonts w:ascii="Arial MT"/>
        </w:rPr>
      </w:pPr>
      <w:r>
        <w:rPr>
          <w:rFonts w:ascii="Arial MT"/>
          <w:color w:val="323232"/>
        </w:rPr>
        <w:t>Hierarchical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planning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is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also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called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plan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decomposition.</w:t>
      </w:r>
      <w:r>
        <w:rPr>
          <w:color w:val="323232"/>
        </w:rPr>
        <w:t xml:space="preserve"> </w:t>
      </w:r>
      <w:proofErr w:type="gramStart"/>
      <w:r>
        <w:rPr>
          <w:rFonts w:ascii="Arial MT"/>
          <w:color w:val="323232"/>
        </w:rPr>
        <w:t>Generally</w:t>
      </w:r>
      <w:proofErr w:type="gramEnd"/>
      <w:r>
        <w:rPr>
          <w:color w:val="323232"/>
        </w:rPr>
        <w:t xml:space="preserve"> </w:t>
      </w:r>
      <w:r>
        <w:rPr>
          <w:rFonts w:ascii="Arial MT"/>
          <w:color w:val="323232"/>
        </w:rPr>
        <w:t>plans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are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organized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in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Hierarchical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format.</w:t>
      </w:r>
    </w:p>
    <w:p w14:paraId="1AF10BD9" w14:textId="77777777" w:rsidR="0049053A" w:rsidRDefault="00000000">
      <w:pPr>
        <w:pStyle w:val="BodyText"/>
        <w:spacing w:before="150"/>
        <w:ind w:left="449"/>
        <w:rPr>
          <w:rFonts w:ascii="Arial MT"/>
        </w:rPr>
      </w:pPr>
      <w:r>
        <w:rPr>
          <w:rFonts w:ascii="Arial MT"/>
          <w:color w:val="323232"/>
        </w:rPr>
        <w:t>Pop</w:t>
      </w:r>
      <w:r>
        <w:rPr>
          <w:color w:val="323232"/>
          <w:spacing w:val="2"/>
        </w:rPr>
        <w:t xml:space="preserve"> </w:t>
      </w:r>
      <w:r>
        <w:rPr>
          <w:rFonts w:ascii="Arial MT"/>
          <w:color w:val="323232"/>
        </w:rPr>
        <w:t>one</w:t>
      </w:r>
      <w:r>
        <w:rPr>
          <w:color w:val="323232"/>
          <w:spacing w:val="4"/>
        </w:rPr>
        <w:t xml:space="preserve"> </w:t>
      </w:r>
      <w:r>
        <w:rPr>
          <w:rFonts w:ascii="Arial MT"/>
          <w:color w:val="323232"/>
        </w:rPr>
        <w:t>level</w:t>
      </w:r>
      <w:r>
        <w:rPr>
          <w:color w:val="323232"/>
          <w:spacing w:val="4"/>
        </w:rPr>
        <w:t xml:space="preserve"> </w:t>
      </w:r>
      <w:r>
        <w:rPr>
          <w:rFonts w:ascii="Arial MT"/>
          <w:color w:val="323232"/>
          <w:spacing w:val="-2"/>
        </w:rPr>
        <w:t>planner:</w:t>
      </w:r>
    </w:p>
    <w:p w14:paraId="1AF10BDA" w14:textId="77777777" w:rsidR="0049053A" w:rsidRDefault="00000000">
      <w:pPr>
        <w:pStyle w:val="BodyText"/>
        <w:spacing w:before="150"/>
        <w:ind w:left="449" w:right="29"/>
        <w:rPr>
          <w:rFonts w:ascii="Arial MT"/>
        </w:rPr>
      </w:pPr>
      <w:r>
        <w:rPr>
          <w:rFonts w:ascii="Arial MT"/>
          <w:color w:val="323232"/>
        </w:rPr>
        <w:t>If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you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are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planning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to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take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trip,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then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first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you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have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to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decide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the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location.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To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decide</w:t>
      </w:r>
      <w:r>
        <w:rPr>
          <w:color w:val="323232"/>
        </w:rPr>
        <w:t xml:space="preserve"> </w:t>
      </w:r>
      <w:proofErr w:type="gramStart"/>
      <w:r>
        <w:rPr>
          <w:rFonts w:ascii="Arial MT"/>
          <w:color w:val="323232"/>
        </w:rPr>
        <w:t>location</w:t>
      </w:r>
      <w:proofErr w:type="gramEnd"/>
      <w:r>
        <w:rPr>
          <w:color w:val="323232"/>
        </w:rPr>
        <w:t xml:space="preserve"> </w:t>
      </w:r>
      <w:r>
        <w:rPr>
          <w:rFonts w:ascii="Arial MT"/>
          <w:color w:val="323232"/>
        </w:rPr>
        <w:t>we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can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search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for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various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good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locations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from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internet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based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on,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whether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conditions,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travelling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expenses,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etc.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This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is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level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one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planning.</w:t>
      </w:r>
    </w:p>
    <w:p w14:paraId="1AF10BDB" w14:textId="77777777" w:rsidR="0049053A" w:rsidRDefault="00000000">
      <w:pPr>
        <w:pStyle w:val="BodyText"/>
        <w:spacing w:before="150"/>
        <w:ind w:left="449"/>
        <w:rPr>
          <w:rFonts w:ascii="Arial MT"/>
        </w:rPr>
      </w:pPr>
      <w:r>
        <w:rPr>
          <w:rFonts w:ascii="Arial MT"/>
          <w:color w:val="323232"/>
        </w:rPr>
        <w:t>Hierarchy</w:t>
      </w:r>
      <w:r>
        <w:rPr>
          <w:color w:val="323232"/>
          <w:spacing w:val="4"/>
        </w:rPr>
        <w:t xml:space="preserve"> </w:t>
      </w:r>
      <w:r>
        <w:rPr>
          <w:rFonts w:ascii="Arial MT"/>
          <w:color w:val="323232"/>
        </w:rPr>
        <w:t>of</w:t>
      </w:r>
      <w:r>
        <w:rPr>
          <w:color w:val="323232"/>
          <w:spacing w:val="3"/>
        </w:rPr>
        <w:t xml:space="preserve"> </w:t>
      </w:r>
      <w:r>
        <w:rPr>
          <w:rFonts w:ascii="Arial MT"/>
          <w:color w:val="323232"/>
          <w:spacing w:val="-2"/>
        </w:rPr>
        <w:t>actions:</w:t>
      </w:r>
    </w:p>
    <w:p w14:paraId="1AF10BDC" w14:textId="77777777" w:rsidR="0049053A" w:rsidRDefault="00000000">
      <w:pPr>
        <w:pStyle w:val="BodyText"/>
        <w:spacing w:before="150"/>
        <w:ind w:left="449" w:right="29"/>
        <w:rPr>
          <w:rFonts w:ascii="Arial MT"/>
        </w:rPr>
      </w:pPr>
      <w:r>
        <w:rPr>
          <w:rFonts w:ascii="Arial MT"/>
          <w:color w:val="323232"/>
        </w:rPr>
        <w:t>In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terms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of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major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and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minor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or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actions,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hierarchy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of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actions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can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be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decided.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Minor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activities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would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cover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more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precise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activities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to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accomplish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the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major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activities.</w:t>
      </w:r>
    </w:p>
    <w:p w14:paraId="1AF10BDD" w14:textId="77777777" w:rsidR="0049053A" w:rsidRDefault="00000000">
      <w:pPr>
        <w:pStyle w:val="BodyText"/>
        <w:spacing w:before="150"/>
        <w:ind w:left="449"/>
        <w:rPr>
          <w:rFonts w:ascii="Arial MT"/>
        </w:rPr>
      </w:pPr>
      <w:r>
        <w:rPr>
          <w:rFonts w:ascii="Arial MT"/>
          <w:color w:val="323232"/>
        </w:rPr>
        <w:t>Major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steps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are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given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more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importance.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Once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major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steps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are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decided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we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attempt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to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solve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the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minor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detailed</w:t>
      </w:r>
      <w:r>
        <w:rPr>
          <w:color w:val="323232"/>
        </w:rPr>
        <w:t xml:space="preserve"> </w:t>
      </w:r>
      <w:r>
        <w:rPr>
          <w:rFonts w:ascii="Arial MT"/>
          <w:color w:val="323232"/>
        </w:rPr>
        <w:t>actions.</w:t>
      </w:r>
    </w:p>
    <w:p w14:paraId="1AF10BDE" w14:textId="77777777" w:rsidR="0049053A" w:rsidRDefault="00000000">
      <w:pPr>
        <w:pStyle w:val="BodyText"/>
        <w:spacing w:before="150"/>
        <w:ind w:left="449"/>
        <w:rPr>
          <w:rFonts w:ascii="Arial MT"/>
        </w:rPr>
      </w:pPr>
      <w:r>
        <w:rPr>
          <w:rFonts w:ascii="Arial MT"/>
          <w:color w:val="323232"/>
          <w:spacing w:val="-2"/>
        </w:rPr>
        <w:t>Planner:</w:t>
      </w:r>
    </w:p>
    <w:p w14:paraId="1AF10BDF" w14:textId="77777777" w:rsidR="0049053A" w:rsidRDefault="00000000">
      <w:pPr>
        <w:pStyle w:val="ListParagraph"/>
        <w:numPr>
          <w:ilvl w:val="0"/>
          <w:numId w:val="8"/>
        </w:numPr>
        <w:tabs>
          <w:tab w:val="left" w:pos="634"/>
        </w:tabs>
        <w:spacing w:before="150"/>
        <w:ind w:left="634" w:hanging="185"/>
        <w:rPr>
          <w:rFonts w:ascii="Arial MT"/>
          <w:sz w:val="24"/>
        </w:rPr>
      </w:pPr>
      <w:r>
        <w:rPr>
          <w:rFonts w:ascii="Arial MT"/>
          <w:color w:val="323232"/>
          <w:sz w:val="24"/>
        </w:rPr>
        <w:t>First</w:t>
      </w:r>
      <w:r>
        <w:rPr>
          <w:color w:val="323232"/>
          <w:spacing w:val="4"/>
          <w:sz w:val="24"/>
        </w:rPr>
        <w:t xml:space="preserve"> </w:t>
      </w:r>
      <w:r>
        <w:rPr>
          <w:rFonts w:ascii="Arial MT"/>
          <w:color w:val="323232"/>
          <w:sz w:val="24"/>
        </w:rPr>
        <w:t>identify</w:t>
      </w:r>
      <w:r>
        <w:rPr>
          <w:color w:val="323232"/>
          <w:spacing w:val="4"/>
          <w:sz w:val="24"/>
        </w:rPr>
        <w:t xml:space="preserve"> </w:t>
      </w:r>
      <w:r>
        <w:rPr>
          <w:rFonts w:ascii="Arial MT"/>
          <w:color w:val="323232"/>
          <w:sz w:val="24"/>
        </w:rPr>
        <w:t>a</w:t>
      </w:r>
      <w:r>
        <w:rPr>
          <w:color w:val="323232"/>
          <w:spacing w:val="5"/>
          <w:sz w:val="24"/>
        </w:rPr>
        <w:t xml:space="preserve"> </w:t>
      </w:r>
      <w:r>
        <w:rPr>
          <w:rFonts w:ascii="Arial MT"/>
          <w:color w:val="323232"/>
          <w:sz w:val="24"/>
        </w:rPr>
        <w:t>hierarchy</w:t>
      </w:r>
      <w:r>
        <w:rPr>
          <w:color w:val="323232"/>
          <w:spacing w:val="4"/>
          <w:sz w:val="24"/>
        </w:rPr>
        <w:t xml:space="preserve"> </w:t>
      </w:r>
      <w:r>
        <w:rPr>
          <w:rFonts w:ascii="Arial MT"/>
          <w:color w:val="323232"/>
          <w:sz w:val="24"/>
        </w:rPr>
        <w:t>of</w:t>
      </w:r>
      <w:r>
        <w:rPr>
          <w:color w:val="323232"/>
          <w:spacing w:val="4"/>
          <w:sz w:val="24"/>
        </w:rPr>
        <w:t xml:space="preserve"> </w:t>
      </w:r>
      <w:r>
        <w:rPr>
          <w:rFonts w:ascii="Arial MT"/>
          <w:color w:val="323232"/>
          <w:sz w:val="24"/>
        </w:rPr>
        <w:t>major</w:t>
      </w:r>
      <w:r>
        <w:rPr>
          <w:color w:val="323232"/>
          <w:spacing w:val="5"/>
          <w:sz w:val="24"/>
        </w:rPr>
        <w:t xml:space="preserve"> </w:t>
      </w:r>
      <w:r>
        <w:rPr>
          <w:rFonts w:ascii="Arial MT"/>
          <w:color w:val="323232"/>
          <w:spacing w:val="-2"/>
          <w:sz w:val="24"/>
        </w:rPr>
        <w:t>conditions.</w:t>
      </w:r>
    </w:p>
    <w:p w14:paraId="1AF10BE0" w14:textId="77777777" w:rsidR="0049053A" w:rsidRDefault="00000000">
      <w:pPr>
        <w:pStyle w:val="ListParagraph"/>
        <w:numPr>
          <w:ilvl w:val="0"/>
          <w:numId w:val="8"/>
        </w:numPr>
        <w:tabs>
          <w:tab w:val="left" w:pos="687"/>
        </w:tabs>
        <w:spacing w:before="150"/>
        <w:ind w:left="687" w:hanging="238"/>
        <w:rPr>
          <w:rFonts w:ascii="Arial MT"/>
          <w:sz w:val="24"/>
        </w:rPr>
      </w:pPr>
      <w:r>
        <w:rPr>
          <w:rFonts w:ascii="Arial MT"/>
          <w:color w:val="323232"/>
          <w:sz w:val="24"/>
        </w:rPr>
        <w:t>Construct</w:t>
      </w:r>
      <w:r>
        <w:rPr>
          <w:color w:val="323232"/>
          <w:spacing w:val="5"/>
          <w:sz w:val="24"/>
        </w:rPr>
        <w:t xml:space="preserve"> </w:t>
      </w:r>
      <w:r>
        <w:rPr>
          <w:rFonts w:ascii="Arial MT"/>
          <w:color w:val="323232"/>
          <w:sz w:val="24"/>
        </w:rPr>
        <w:t>a</w:t>
      </w:r>
      <w:r>
        <w:rPr>
          <w:color w:val="323232"/>
          <w:spacing w:val="4"/>
          <w:sz w:val="24"/>
        </w:rPr>
        <w:t xml:space="preserve"> </w:t>
      </w:r>
      <w:r>
        <w:rPr>
          <w:rFonts w:ascii="Arial MT"/>
          <w:color w:val="323232"/>
          <w:sz w:val="24"/>
        </w:rPr>
        <w:t>plan</w:t>
      </w:r>
      <w:r>
        <w:rPr>
          <w:color w:val="323232"/>
          <w:spacing w:val="5"/>
          <w:sz w:val="24"/>
        </w:rPr>
        <w:t xml:space="preserve"> </w:t>
      </w:r>
      <w:r>
        <w:rPr>
          <w:rFonts w:ascii="Arial MT"/>
          <w:color w:val="323232"/>
          <w:sz w:val="24"/>
        </w:rPr>
        <w:t>in</w:t>
      </w:r>
      <w:r>
        <w:rPr>
          <w:color w:val="323232"/>
          <w:spacing w:val="5"/>
          <w:sz w:val="24"/>
        </w:rPr>
        <w:t xml:space="preserve"> </w:t>
      </w:r>
      <w:r>
        <w:rPr>
          <w:rFonts w:ascii="Arial MT"/>
          <w:color w:val="323232"/>
          <w:spacing w:val="-2"/>
          <w:sz w:val="24"/>
        </w:rPr>
        <w:t>levels.</w:t>
      </w:r>
    </w:p>
    <w:p w14:paraId="1AF10BE1" w14:textId="77777777" w:rsidR="0049053A" w:rsidRDefault="00000000">
      <w:pPr>
        <w:pStyle w:val="ListParagraph"/>
        <w:numPr>
          <w:ilvl w:val="0"/>
          <w:numId w:val="8"/>
        </w:numPr>
        <w:tabs>
          <w:tab w:val="left" w:pos="738"/>
        </w:tabs>
        <w:spacing w:before="150"/>
        <w:ind w:left="738" w:hanging="289"/>
        <w:rPr>
          <w:rFonts w:ascii="Arial MT"/>
          <w:sz w:val="24"/>
        </w:rPr>
      </w:pPr>
      <w:r>
        <w:rPr>
          <w:rFonts w:ascii="Arial MT"/>
          <w:color w:val="323232"/>
          <w:sz w:val="24"/>
        </w:rPr>
        <w:t>Patch</w:t>
      </w:r>
      <w:r>
        <w:rPr>
          <w:color w:val="323232"/>
          <w:spacing w:val="4"/>
          <w:sz w:val="24"/>
        </w:rPr>
        <w:t xml:space="preserve"> </w:t>
      </w:r>
      <w:r>
        <w:rPr>
          <w:rFonts w:ascii="Arial MT"/>
          <w:color w:val="323232"/>
          <w:sz w:val="24"/>
        </w:rPr>
        <w:t>major</w:t>
      </w:r>
      <w:r>
        <w:rPr>
          <w:color w:val="323232"/>
          <w:spacing w:val="4"/>
          <w:sz w:val="24"/>
        </w:rPr>
        <w:t xml:space="preserve"> </w:t>
      </w:r>
      <w:r>
        <w:rPr>
          <w:rFonts w:ascii="Arial MT"/>
          <w:color w:val="323232"/>
          <w:sz w:val="24"/>
        </w:rPr>
        <w:t>level</w:t>
      </w:r>
      <w:r>
        <w:rPr>
          <w:color w:val="323232"/>
          <w:spacing w:val="4"/>
          <w:sz w:val="24"/>
        </w:rPr>
        <w:t xml:space="preserve"> </w:t>
      </w:r>
      <w:r>
        <w:rPr>
          <w:rFonts w:ascii="Arial MT"/>
          <w:color w:val="323232"/>
          <w:spacing w:val="-2"/>
          <w:sz w:val="24"/>
        </w:rPr>
        <w:t>details.</w:t>
      </w:r>
    </w:p>
    <w:p w14:paraId="1AF10BE2" w14:textId="77777777" w:rsidR="0049053A" w:rsidRDefault="0049053A">
      <w:pPr>
        <w:pStyle w:val="ListParagraph"/>
        <w:rPr>
          <w:rFonts w:ascii="Arial MT"/>
          <w:sz w:val="24"/>
        </w:rPr>
        <w:sectPr w:rsidR="0049053A">
          <w:pgSz w:w="11910" w:h="16840"/>
          <w:pgMar w:top="1900" w:right="1417" w:bottom="320" w:left="992" w:header="0" w:footer="89" w:gutter="0"/>
          <w:cols w:space="720"/>
        </w:sectPr>
      </w:pPr>
    </w:p>
    <w:p w14:paraId="1AF10BE3" w14:textId="77777777" w:rsidR="0049053A" w:rsidRDefault="00000000">
      <w:pPr>
        <w:pStyle w:val="ListParagraph"/>
        <w:numPr>
          <w:ilvl w:val="0"/>
          <w:numId w:val="8"/>
        </w:numPr>
        <w:tabs>
          <w:tab w:val="left" w:pos="754"/>
        </w:tabs>
        <w:spacing w:before="63"/>
        <w:ind w:left="754" w:hanging="305"/>
        <w:rPr>
          <w:rFonts w:ascii="Arial MT"/>
          <w:sz w:val="24"/>
        </w:rPr>
      </w:pPr>
      <w:r>
        <w:rPr>
          <w:rFonts w:ascii="Arial MT"/>
          <w:color w:val="323232"/>
          <w:sz w:val="24"/>
        </w:rPr>
        <w:t>Finally</w:t>
      </w:r>
      <w:r>
        <w:rPr>
          <w:color w:val="323232"/>
          <w:spacing w:val="3"/>
          <w:sz w:val="24"/>
        </w:rPr>
        <w:t xml:space="preserve"> </w:t>
      </w:r>
      <w:r>
        <w:rPr>
          <w:rFonts w:ascii="Arial MT"/>
          <w:color w:val="323232"/>
          <w:spacing w:val="-2"/>
          <w:sz w:val="24"/>
        </w:rPr>
        <w:t>demonstrate</w:t>
      </w:r>
    </w:p>
    <w:p w14:paraId="1AF10BE4" w14:textId="77777777" w:rsidR="0049053A" w:rsidRDefault="00000000">
      <w:pPr>
        <w:pStyle w:val="Heading5"/>
        <w:spacing w:before="150"/>
        <w:rPr>
          <w:u w:val="none"/>
        </w:rPr>
      </w:pPr>
      <w:r>
        <w:t>Multi</w:t>
      </w:r>
      <w:r>
        <w:rPr>
          <w:b w:val="0"/>
          <w:spacing w:val="-3"/>
        </w:rPr>
        <w:t xml:space="preserve"> </w:t>
      </w:r>
      <w:r>
        <w:t>Agent</w:t>
      </w:r>
      <w:r>
        <w:rPr>
          <w:b w:val="0"/>
          <w:spacing w:val="-2"/>
        </w:rPr>
        <w:t xml:space="preserve"> </w:t>
      </w:r>
      <w:r>
        <w:rPr>
          <w:spacing w:val="-2"/>
        </w:rPr>
        <w:t>planning:</w:t>
      </w:r>
    </w:p>
    <w:p w14:paraId="1AF10BE5" w14:textId="77777777" w:rsidR="0049053A" w:rsidRDefault="00000000">
      <w:pPr>
        <w:spacing w:before="247" w:line="276" w:lineRule="auto"/>
        <w:ind w:left="449" w:right="148" w:firstLine="62"/>
        <w:rPr>
          <w:rFonts w:ascii="Arial MT"/>
        </w:rPr>
      </w:pPr>
      <w:r>
        <w:rPr>
          <w:rFonts w:ascii="Arial MT"/>
          <w:color w:val="1F2023"/>
        </w:rPr>
        <w:t>"Multiagent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planning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is</w:t>
      </w:r>
      <w:r>
        <w:rPr>
          <w:color w:val="1F2023"/>
        </w:rPr>
        <w:t xml:space="preserve"> </w:t>
      </w:r>
      <w:r>
        <w:rPr>
          <w:rFonts w:ascii="Arial"/>
          <w:b/>
          <w:color w:val="1F2023"/>
        </w:rPr>
        <w:t>concerned</w:t>
      </w:r>
      <w:r>
        <w:rPr>
          <w:color w:val="1F2023"/>
        </w:rPr>
        <w:t xml:space="preserve"> </w:t>
      </w:r>
      <w:r>
        <w:rPr>
          <w:rFonts w:ascii="Arial"/>
          <w:b/>
          <w:color w:val="1F2023"/>
        </w:rPr>
        <w:t>with</w:t>
      </w:r>
      <w:r>
        <w:rPr>
          <w:color w:val="1F2023"/>
        </w:rPr>
        <w:t xml:space="preserve"> </w:t>
      </w:r>
      <w:r>
        <w:rPr>
          <w:rFonts w:ascii="Arial"/>
          <w:b/>
          <w:color w:val="1F2023"/>
        </w:rPr>
        <w:t>planning</w:t>
      </w:r>
      <w:r>
        <w:rPr>
          <w:color w:val="1F2023"/>
        </w:rPr>
        <w:t xml:space="preserve"> </w:t>
      </w:r>
      <w:r>
        <w:rPr>
          <w:rFonts w:ascii="Arial"/>
          <w:b/>
          <w:color w:val="1F2023"/>
        </w:rPr>
        <w:t>by</w:t>
      </w:r>
      <w:r>
        <w:rPr>
          <w:color w:val="1F2023"/>
        </w:rPr>
        <w:t xml:space="preserve"> </w:t>
      </w:r>
      <w:r>
        <w:rPr>
          <w:rFonts w:ascii="Arial"/>
          <w:b/>
          <w:color w:val="1F2023"/>
        </w:rPr>
        <w:t>(and</w:t>
      </w:r>
      <w:r>
        <w:rPr>
          <w:color w:val="1F2023"/>
        </w:rPr>
        <w:t xml:space="preserve"> </w:t>
      </w:r>
      <w:r>
        <w:rPr>
          <w:rFonts w:ascii="Arial"/>
          <w:b/>
          <w:color w:val="1F2023"/>
        </w:rPr>
        <w:t>for)</w:t>
      </w:r>
      <w:r>
        <w:rPr>
          <w:color w:val="1F2023"/>
        </w:rPr>
        <w:t xml:space="preserve"> </w:t>
      </w:r>
      <w:r>
        <w:rPr>
          <w:rFonts w:ascii="Arial"/>
          <w:b/>
          <w:color w:val="1F2023"/>
        </w:rPr>
        <w:t>multiple</w:t>
      </w:r>
      <w:r>
        <w:rPr>
          <w:color w:val="1F2023"/>
        </w:rPr>
        <w:t xml:space="preserve"> </w:t>
      </w:r>
      <w:r>
        <w:rPr>
          <w:rFonts w:ascii="Arial"/>
          <w:b/>
          <w:color w:val="1F2023"/>
        </w:rPr>
        <w:t>agents</w:t>
      </w:r>
      <w:r>
        <w:rPr>
          <w:rFonts w:ascii="Arial MT"/>
          <w:color w:val="1F2023"/>
        </w:rPr>
        <w:t>.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It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can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involve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agents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planning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for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a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common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goal,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an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agent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coordinating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the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plans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(plan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merging)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or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planning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of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others,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or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agents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refining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their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own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plans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while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negotiating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over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tasks</w:t>
      </w:r>
      <w:r>
        <w:rPr>
          <w:color w:val="1F2023"/>
        </w:rPr>
        <w:t xml:space="preserve"> </w:t>
      </w:r>
      <w:r>
        <w:rPr>
          <w:rFonts w:ascii="Arial MT"/>
          <w:color w:val="1F2023"/>
        </w:rPr>
        <w:t>or</w:t>
      </w:r>
      <w:r>
        <w:rPr>
          <w:color w:val="1F2023"/>
        </w:rPr>
        <w:t xml:space="preserve"> </w:t>
      </w:r>
      <w:r>
        <w:rPr>
          <w:rFonts w:ascii="Arial MT"/>
          <w:color w:val="1F2023"/>
          <w:spacing w:val="-2"/>
        </w:rPr>
        <w:t>resources.</w:t>
      </w:r>
    </w:p>
    <w:p w14:paraId="1AF10BE6" w14:textId="77777777" w:rsidR="0049053A" w:rsidRDefault="00000000">
      <w:pPr>
        <w:spacing w:before="196"/>
        <w:ind w:left="449"/>
        <w:rPr>
          <w:rFonts w:ascii="Arial MT"/>
        </w:rPr>
      </w:pPr>
      <w:r>
        <w:rPr>
          <w:rFonts w:ascii="Arial MT"/>
          <w:color w:val="4D5055"/>
        </w:rPr>
        <w:t>Multiagent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planning</w:t>
      </w:r>
      <w:r>
        <w:rPr>
          <w:color w:val="4D5055"/>
          <w:spacing w:val="1"/>
        </w:rPr>
        <w:t xml:space="preserve"> </w:t>
      </w:r>
      <w:r>
        <w:rPr>
          <w:rFonts w:ascii="Arial MT"/>
          <w:color w:val="4D5055"/>
          <w:spacing w:val="-2"/>
        </w:rPr>
        <w:t>problems</w:t>
      </w:r>
    </w:p>
    <w:p w14:paraId="1AF10BE7" w14:textId="77777777" w:rsidR="0049053A" w:rsidRDefault="0049053A">
      <w:pPr>
        <w:pStyle w:val="BodyText"/>
        <w:spacing w:before="74"/>
        <w:rPr>
          <w:rFonts w:ascii="Arial MT"/>
          <w:sz w:val="22"/>
        </w:rPr>
      </w:pPr>
    </w:p>
    <w:p w14:paraId="1AF10BE8" w14:textId="77777777" w:rsidR="0049053A" w:rsidRDefault="00000000">
      <w:pPr>
        <w:spacing w:line="276" w:lineRule="auto"/>
        <w:ind w:left="449" w:right="83"/>
        <w:rPr>
          <w:rFonts w:ascii="Arial MT"/>
        </w:rPr>
      </w:pPr>
      <w:r>
        <w:rPr>
          <w:rFonts w:ascii="Arial MT"/>
          <w:color w:val="4D5055"/>
        </w:rPr>
        <w:t>In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general,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a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multiagent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planning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problem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can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be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defined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as</w:t>
      </w:r>
      <w:r>
        <w:rPr>
          <w:color w:val="4D5055"/>
        </w:rPr>
        <w:t xml:space="preserve"> </w:t>
      </w:r>
      <w:r>
        <w:rPr>
          <w:rFonts w:ascii="Arial MT"/>
          <w:color w:val="030B28"/>
        </w:rPr>
        <w:t>the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problem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of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planning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by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and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for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a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group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of</w:t>
      </w:r>
      <w:r>
        <w:rPr>
          <w:color w:val="030B28"/>
        </w:rPr>
        <w:t xml:space="preserve"> </w:t>
      </w:r>
      <w:r>
        <w:rPr>
          <w:rFonts w:ascii="Arial MT"/>
          <w:color w:val="030B28"/>
        </w:rPr>
        <w:t>agents</w:t>
      </w:r>
      <w:r>
        <w:rPr>
          <w:rFonts w:ascii="Arial MT"/>
          <w:color w:val="4D5055"/>
        </w:rPr>
        <w:t>.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Except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for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more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centralized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(multiagent)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planning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problems,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each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agent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in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such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a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problem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has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in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fact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a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private,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individual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planning</w:t>
      </w:r>
      <w:r>
        <w:rPr>
          <w:color w:val="4D5055"/>
        </w:rPr>
        <w:t xml:space="preserve"> </w:t>
      </w:r>
      <w:r>
        <w:rPr>
          <w:rFonts w:ascii="Arial MT"/>
          <w:color w:val="4D5055"/>
        </w:rPr>
        <w:t>problem.</w:t>
      </w:r>
    </w:p>
    <w:p w14:paraId="1AF10BE9" w14:textId="77777777" w:rsidR="0049053A" w:rsidRDefault="00000000">
      <w:pPr>
        <w:pStyle w:val="Heading3"/>
        <w:spacing w:before="199"/>
      </w:pPr>
      <w:r>
        <w:rPr>
          <w:color w:val="1F2023"/>
          <w:u w:val="single" w:color="1F2023"/>
        </w:rPr>
        <w:t>What</w:t>
      </w:r>
      <w:r>
        <w:rPr>
          <w:b w:val="0"/>
          <w:color w:val="1F2023"/>
          <w:spacing w:val="-3"/>
          <w:u w:val="single" w:color="1F2023"/>
        </w:rPr>
        <w:t xml:space="preserve"> </w:t>
      </w:r>
      <w:r>
        <w:rPr>
          <w:color w:val="1F2023"/>
          <w:u w:val="single" w:color="1F2023"/>
        </w:rPr>
        <w:t>is</w:t>
      </w:r>
      <w:r>
        <w:rPr>
          <w:b w:val="0"/>
          <w:color w:val="1F2023"/>
          <w:u w:val="single" w:color="1F2023"/>
        </w:rPr>
        <w:t xml:space="preserve"> </w:t>
      </w:r>
      <w:r>
        <w:rPr>
          <w:color w:val="1F2023"/>
          <w:u w:val="single" w:color="1F2023"/>
        </w:rPr>
        <w:t>an</w:t>
      </w:r>
      <w:r>
        <w:rPr>
          <w:b w:val="0"/>
          <w:color w:val="1F2023"/>
          <w:spacing w:val="-2"/>
          <w:u w:val="single" w:color="1F2023"/>
        </w:rPr>
        <w:t xml:space="preserve"> </w:t>
      </w:r>
      <w:r>
        <w:rPr>
          <w:color w:val="1F2023"/>
          <w:u w:val="single" w:color="1F2023"/>
        </w:rPr>
        <w:t>example</w:t>
      </w:r>
      <w:r>
        <w:rPr>
          <w:b w:val="0"/>
          <w:color w:val="1F2023"/>
          <w:spacing w:val="-3"/>
          <w:u w:val="single" w:color="1F2023"/>
        </w:rPr>
        <w:t xml:space="preserve"> </w:t>
      </w:r>
      <w:r>
        <w:rPr>
          <w:color w:val="1F2023"/>
          <w:u w:val="single" w:color="1F2023"/>
        </w:rPr>
        <w:t>of</w:t>
      </w:r>
      <w:r>
        <w:rPr>
          <w:b w:val="0"/>
          <w:color w:val="1F2023"/>
          <w:u w:val="single" w:color="1F2023"/>
        </w:rPr>
        <w:t xml:space="preserve"> </w:t>
      </w:r>
      <w:r>
        <w:rPr>
          <w:color w:val="1F2023"/>
          <w:u w:val="single" w:color="1F2023"/>
        </w:rPr>
        <w:t>a</w:t>
      </w:r>
      <w:r>
        <w:rPr>
          <w:b w:val="0"/>
          <w:color w:val="1F2023"/>
          <w:spacing w:val="-1"/>
          <w:u w:val="single" w:color="1F2023"/>
        </w:rPr>
        <w:t xml:space="preserve"> </w:t>
      </w:r>
      <w:r>
        <w:rPr>
          <w:color w:val="1F2023"/>
          <w:u w:val="single" w:color="1F2023"/>
        </w:rPr>
        <w:t>multi-</w:t>
      </w:r>
      <w:r>
        <w:rPr>
          <w:color w:val="1F2023"/>
          <w:spacing w:val="-2"/>
          <w:u w:val="single" w:color="1F2023"/>
        </w:rPr>
        <w:t>agent?</w:t>
      </w:r>
    </w:p>
    <w:p w14:paraId="1AF10BEA" w14:textId="77777777" w:rsidR="0049053A" w:rsidRDefault="00000000">
      <w:pPr>
        <w:pStyle w:val="Heading6"/>
        <w:spacing w:before="179" w:line="240" w:lineRule="auto"/>
        <w:ind w:left="449" w:firstLine="0"/>
        <w:rPr>
          <w:rFonts w:ascii="Arial"/>
        </w:rPr>
      </w:pPr>
      <w:r>
        <w:rPr>
          <w:rFonts w:ascii="Arial"/>
          <w:color w:val="1F2023"/>
          <w:spacing w:val="-2"/>
        </w:rPr>
        <w:t>Applications</w:t>
      </w:r>
    </w:p>
    <w:p w14:paraId="1AF10BEB" w14:textId="77777777" w:rsidR="0049053A" w:rsidRDefault="00000000">
      <w:pPr>
        <w:pStyle w:val="ListParagraph"/>
        <w:numPr>
          <w:ilvl w:val="0"/>
          <w:numId w:val="9"/>
        </w:numPr>
        <w:tabs>
          <w:tab w:val="left" w:pos="449"/>
        </w:tabs>
        <w:spacing w:before="207" w:line="211" w:lineRule="auto"/>
        <w:ind w:left="449" w:right="52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Robotic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Logistics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and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Planning.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Coordinating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a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large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swarm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of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robots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requires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advanced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planning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algorithms,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and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this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a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fundamental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cornerstone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of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MAS</w:t>
      </w:r>
      <w:r>
        <w:rPr>
          <w:color w:val="1F202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research.</w:t>
      </w:r>
    </w:p>
    <w:p w14:paraId="1AF10BEC" w14:textId="77777777" w:rsidR="0049053A" w:rsidRDefault="00000000">
      <w:pPr>
        <w:spacing w:before="6"/>
        <w:ind w:left="449"/>
        <w:rPr>
          <w:rFonts w:ascii="Arial MT"/>
          <w:sz w:val="24"/>
        </w:rPr>
      </w:pPr>
      <w:r>
        <w:rPr>
          <w:rFonts w:ascii="Arial MT"/>
          <w:color w:val="1F2023"/>
          <w:spacing w:val="-5"/>
          <w:sz w:val="24"/>
        </w:rPr>
        <w:t>...</w:t>
      </w:r>
    </w:p>
    <w:p w14:paraId="1AF10BED" w14:textId="77777777" w:rsidR="0049053A" w:rsidRDefault="00000000">
      <w:pPr>
        <w:pStyle w:val="ListParagraph"/>
        <w:numPr>
          <w:ilvl w:val="0"/>
          <w:numId w:val="9"/>
        </w:numPr>
        <w:tabs>
          <w:tab w:val="left" w:pos="449"/>
        </w:tabs>
        <w:spacing w:before="60"/>
        <w:ind w:left="449" w:hanging="360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Autonomous</w:t>
      </w:r>
      <w:r>
        <w:rPr>
          <w:color w:val="1F2023"/>
          <w:spacing w:val="1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Vehicles.</w:t>
      </w:r>
      <w:r>
        <w:rPr>
          <w:color w:val="1F2023"/>
          <w:spacing w:val="1"/>
          <w:sz w:val="24"/>
        </w:rPr>
        <w:t xml:space="preserve"> </w:t>
      </w:r>
      <w:r>
        <w:rPr>
          <w:rFonts w:ascii="Arial MT" w:hAnsi="Arial MT"/>
          <w:color w:val="1F2023"/>
          <w:spacing w:val="-5"/>
          <w:sz w:val="24"/>
        </w:rPr>
        <w:t>...</w:t>
      </w:r>
    </w:p>
    <w:p w14:paraId="1AF10BEE" w14:textId="77777777" w:rsidR="0049053A" w:rsidRDefault="00000000">
      <w:pPr>
        <w:pStyle w:val="ListParagraph"/>
        <w:numPr>
          <w:ilvl w:val="0"/>
          <w:numId w:val="9"/>
        </w:numPr>
        <w:tabs>
          <w:tab w:val="left" w:pos="449"/>
        </w:tabs>
        <w:spacing w:before="23"/>
        <w:ind w:left="449" w:hanging="360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Agent</w:t>
      </w:r>
      <w:r>
        <w:rPr>
          <w:color w:val="1F2023"/>
          <w:spacing w:val="2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Based</w:t>
      </w:r>
      <w:r>
        <w:rPr>
          <w:color w:val="1F2023"/>
          <w:spacing w:val="3"/>
          <w:sz w:val="24"/>
        </w:rPr>
        <w:t xml:space="preserve"> </w:t>
      </w:r>
      <w:r>
        <w:rPr>
          <w:rFonts w:ascii="Arial MT" w:hAnsi="Arial MT"/>
          <w:color w:val="1F2023"/>
          <w:sz w:val="24"/>
        </w:rPr>
        <w:t>Modelling.</w:t>
      </w:r>
      <w:r>
        <w:rPr>
          <w:color w:val="1F2023"/>
          <w:spacing w:val="3"/>
          <w:sz w:val="24"/>
        </w:rPr>
        <w:t xml:space="preserve"> </w:t>
      </w:r>
      <w:r>
        <w:rPr>
          <w:rFonts w:ascii="Arial MT" w:hAnsi="Arial MT"/>
          <w:color w:val="1F2023"/>
          <w:spacing w:val="-5"/>
          <w:sz w:val="24"/>
        </w:rPr>
        <w:t>...</w:t>
      </w:r>
    </w:p>
    <w:p w14:paraId="1AF10BEF" w14:textId="77777777" w:rsidR="0049053A" w:rsidRDefault="00000000">
      <w:pPr>
        <w:pStyle w:val="ListParagraph"/>
        <w:numPr>
          <w:ilvl w:val="0"/>
          <w:numId w:val="9"/>
        </w:numPr>
        <w:tabs>
          <w:tab w:val="left" w:pos="449"/>
        </w:tabs>
        <w:spacing w:before="23"/>
        <w:ind w:left="449" w:hanging="360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Video</w:t>
      </w:r>
      <w:r>
        <w:rPr>
          <w:color w:val="1F2023"/>
          <w:spacing w:val="1"/>
          <w:sz w:val="24"/>
        </w:rPr>
        <w:t xml:space="preserve"> </w:t>
      </w:r>
      <w:r>
        <w:rPr>
          <w:rFonts w:ascii="Arial MT" w:hAnsi="Arial MT"/>
          <w:color w:val="1F2023"/>
          <w:spacing w:val="-2"/>
          <w:sz w:val="24"/>
        </w:rPr>
        <w:t>Games.</w:t>
      </w:r>
    </w:p>
    <w:sectPr w:rsidR="0049053A">
      <w:pgSz w:w="11910" w:h="16840"/>
      <w:pgMar w:top="1360" w:right="1417" w:bottom="320" w:left="992" w:header="0" w:footer="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9C508" w14:textId="77777777" w:rsidR="0075553E" w:rsidRDefault="0075553E">
      <w:r>
        <w:separator/>
      </w:r>
    </w:p>
  </w:endnote>
  <w:endnote w:type="continuationSeparator" w:id="0">
    <w:p w14:paraId="06435C0F" w14:textId="77777777" w:rsidR="0075553E" w:rsidRDefault="00755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10C0A" w14:textId="77777777" w:rsidR="0049053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AF10C0B" wp14:editId="1AF10C0C">
              <wp:simplePos x="0" y="0"/>
              <wp:positionH relativeFrom="page">
                <wp:posOffset>2280920</wp:posOffset>
              </wp:positionH>
              <wp:positionV relativeFrom="page">
                <wp:posOffset>10474960</wp:posOffset>
              </wp:positionV>
              <wp:extent cx="2997835" cy="13906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78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F10C26" w14:textId="77777777" w:rsidR="0049053A" w:rsidRDefault="0049053A"/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F10C0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179.6pt;margin-top:824.8pt;width:236.05pt;height:10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" filled="f" stroked="f">
              <v:textbox inset="0,0,0,0">
                <w:txbxContent>
                  <w:p w14:paraId="1AF10C26" w14:textId="77777777" w:rsidR="0049053A" w:rsidRDefault="0049053A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E3D3C" w14:textId="77777777" w:rsidR="0075553E" w:rsidRDefault="0075553E">
      <w:r>
        <w:separator/>
      </w:r>
    </w:p>
  </w:footnote>
  <w:footnote w:type="continuationSeparator" w:id="0">
    <w:p w14:paraId="6297B72F" w14:textId="77777777" w:rsidR="0075553E" w:rsidRDefault="00755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17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656565"/>
        <w:spacing w:val="-1"/>
        <w:w w:val="100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170" w:hanging="361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656565"/>
        <w:spacing w:val="0"/>
        <w:w w:val="65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0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numFmt w:val="bullet"/>
      <w:lvlText w:val="•"/>
      <w:lvlJc w:val="left"/>
      <w:pPr>
        <w:ind w:left="1170" w:hanging="361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656565"/>
        <w:spacing w:val="0"/>
        <w:w w:val="65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011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4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117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86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05" w:hanging="35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600B4B"/>
        <w:spacing w:val="0"/>
        <w:w w:val="100"/>
        <w:sz w:val="32"/>
        <w:szCs w:val="32"/>
        <w:lang w:val="en-US" w:eastAsia="en-US" w:bidi="ar-SA"/>
      </w:rPr>
    </w:lvl>
    <w:lvl w:ilvl="1"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1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248C179"/>
    <w:multiLevelType w:val="multilevel"/>
    <w:tmpl w:val="0248C179"/>
    <w:lvl w:ilvl="0">
      <w:numFmt w:val="bullet"/>
      <w:lvlText w:val="•"/>
      <w:lvlJc w:val="left"/>
      <w:pPr>
        <w:ind w:left="450" w:hanging="361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1F2023"/>
        <w:spacing w:val="0"/>
        <w:w w:val="65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345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51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117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656565"/>
        <w:spacing w:val="-1"/>
        <w:w w:val="100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170" w:hanging="361"/>
      </w:pPr>
      <w:rPr>
        <w:rFonts w:ascii="Lucida Sans Unicode" w:eastAsia="Lucida Sans Unicode" w:hAnsi="Lucida Sans Unicode" w:cs="Lucida Sans Unicode" w:hint="default"/>
        <w:spacing w:val="0"/>
        <w:w w:val="65"/>
        <w:lang w:val="en-US" w:eastAsia="en-US" w:bidi="ar-SA"/>
      </w:rPr>
    </w:lvl>
    <w:lvl w:ilvl="2">
      <w:numFmt w:val="bullet"/>
      <w:lvlText w:val="•"/>
      <w:lvlJc w:val="left"/>
      <w:pPr>
        <w:ind w:left="210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5B654F3"/>
    <w:multiLevelType w:val="multilevel"/>
    <w:tmpl w:val="25B654F3"/>
    <w:lvl w:ilvl="0">
      <w:numFmt w:val="bullet"/>
      <w:lvlText w:val="◆"/>
      <w:lvlJc w:val="left"/>
      <w:pPr>
        <w:ind w:left="450" w:hanging="268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23232"/>
        <w:spacing w:val="0"/>
        <w:w w:val="72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3" w:hanging="26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67" w:hanging="2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1" w:hanging="2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4" w:hanging="2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8" w:hanging="2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2" w:hanging="2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5" w:hanging="2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9" w:hanging="268"/>
      </w:pPr>
      <w:rPr>
        <w:rFonts w:hint="default"/>
        <w:lang w:val="en-US" w:eastAsia="en-US" w:bidi="ar-SA"/>
      </w:rPr>
    </w:lvl>
  </w:abstractNum>
  <w:abstractNum w:abstractNumId="7" w15:restartNumberingAfterBreak="0">
    <w:nsid w:val="59ADCABA"/>
    <w:multiLevelType w:val="multilevel"/>
    <w:tmpl w:val="59ADCABA"/>
    <w:lvl w:ilvl="0">
      <w:start w:val="3"/>
      <w:numFmt w:val="lowerRoman"/>
      <w:lvlText w:val="%1."/>
      <w:lvlJc w:val="left"/>
      <w:pPr>
        <w:ind w:left="450" w:hanging="362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23232"/>
        <w:spacing w:val="-1"/>
        <w:w w:val="86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7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656565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2183CF9"/>
    <w:multiLevelType w:val="multilevel"/>
    <w:tmpl w:val="72183CF9"/>
    <w:lvl w:ilvl="0">
      <w:start w:val="1"/>
      <w:numFmt w:val="lowerRoman"/>
      <w:lvlText w:val="%1."/>
      <w:lvlJc w:val="left"/>
      <w:pPr>
        <w:ind w:left="635" w:hanging="18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23232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25" w:hanging="18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1" w:hanging="1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7" w:hanging="1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2" w:hanging="1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8" w:hanging="1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4" w:hanging="1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9" w:hanging="1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5" w:hanging="186"/>
      </w:pPr>
      <w:rPr>
        <w:rFonts w:hint="default"/>
        <w:lang w:val="en-US" w:eastAsia="en-US" w:bidi="ar-SA"/>
      </w:rPr>
    </w:lvl>
  </w:abstractNum>
  <w:num w:numId="1" w16cid:durableId="399910118">
    <w:abstractNumId w:val="3"/>
  </w:num>
  <w:num w:numId="2" w16cid:durableId="1560552790">
    <w:abstractNumId w:val="2"/>
  </w:num>
  <w:num w:numId="3" w16cid:durableId="423769466">
    <w:abstractNumId w:val="7"/>
  </w:num>
  <w:num w:numId="4" w16cid:durableId="1038510836">
    <w:abstractNumId w:val="1"/>
  </w:num>
  <w:num w:numId="5" w16cid:durableId="2033456303">
    <w:abstractNumId w:val="0"/>
  </w:num>
  <w:num w:numId="6" w16cid:durableId="2038920291">
    <w:abstractNumId w:val="5"/>
  </w:num>
  <w:num w:numId="7" w16cid:durableId="1015965170">
    <w:abstractNumId w:val="6"/>
  </w:num>
  <w:num w:numId="8" w16cid:durableId="313721639">
    <w:abstractNumId w:val="8"/>
  </w:num>
  <w:num w:numId="9" w16cid:durableId="396126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53A"/>
    <w:rsid w:val="0049053A"/>
    <w:rsid w:val="005D0D91"/>
    <w:rsid w:val="00733E0E"/>
    <w:rsid w:val="0075553E"/>
    <w:rsid w:val="007D7BE1"/>
    <w:rsid w:val="00BD2D8A"/>
    <w:rsid w:val="00CF19E5"/>
    <w:rsid w:val="00FA7B73"/>
    <w:rsid w:val="0292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10A9E"/>
  <w15:docId w15:val="{E97AE841-9821-4F39-805B-27FC2B86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qFormat="1"/>
    <w:lsdException w:name="index 8" w:qFormat="1"/>
    <w:lsdException w:name="Normal Indent" w:qFormat="1"/>
    <w:lsdException w:name="annotation text" w:qFormat="1"/>
    <w:lsdException w:name="header" w:qFormat="1"/>
    <w:lsdException w:name="index heading" w:qFormat="1"/>
    <w:lsdException w:name="caption" w:semiHidden="1" w:unhideWhenUsed="1" w:qFormat="1"/>
    <w:lsdException w:name="table of figures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table of authorities" w:qFormat="1"/>
    <w:lsdException w:name="macro" w:qFormat="1"/>
    <w:lsdException w:name="List" w:qFormat="1"/>
    <w:lsdException w:name="List 3" w:qFormat="1"/>
    <w:lsdException w:name="List 5" w:qFormat="1"/>
    <w:lsdException w:name="List Bullet 2" w:qFormat="1"/>
    <w:lsdException w:name="List Bullet 4" w:qFormat="1"/>
    <w:lsdException w:name="List Number 2" w:qFormat="1"/>
    <w:lsdException w:name="List Number 4" w:qFormat="1"/>
    <w:lsdException w:name="Title" w:qFormat="1"/>
    <w:lsdException w:name="Closing" w:qFormat="1"/>
    <w:lsdException w:name="Signature" w:qFormat="1"/>
    <w:lsdException w:name="Default Paragraph Font" w:semiHidden="1" w:uiPriority="1" w:unhideWhenUsed="1"/>
    <w:lsdException w:name="Body Text" w:uiPriority="1" w:qFormat="1"/>
    <w:lsdException w:name="Body Text Indent" w:qFormat="1"/>
    <w:lsdException w:name="List Continue" w:qFormat="1"/>
    <w:lsdException w:name="List Continue 3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ddress" w:qFormat="1"/>
    <w:lsdException w:name="HTML Cod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449"/>
      <w:outlineLvl w:val="0"/>
    </w:pPr>
    <w:rPr>
      <w:rFonts w:ascii="Arial MT" w:eastAsia="Arial MT" w:hAnsi="Arial MT" w:cs="Arial MT"/>
      <w:sz w:val="38"/>
      <w:szCs w:val="38"/>
    </w:rPr>
  </w:style>
  <w:style w:type="paragraph" w:styleId="Heading2">
    <w:name w:val="heading 2"/>
    <w:basedOn w:val="Normal"/>
    <w:uiPriority w:val="1"/>
    <w:qFormat/>
    <w:pPr>
      <w:ind w:left="449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449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803" w:hanging="354"/>
      <w:outlineLvl w:val="3"/>
    </w:pPr>
    <w:rPr>
      <w:rFonts w:ascii="Arial MT" w:eastAsia="Arial MT" w:hAnsi="Arial MT" w:cs="Arial MT"/>
      <w:sz w:val="32"/>
      <w:szCs w:val="32"/>
    </w:rPr>
  </w:style>
  <w:style w:type="paragraph" w:styleId="Heading5">
    <w:name w:val="heading 5"/>
    <w:basedOn w:val="Normal"/>
    <w:uiPriority w:val="1"/>
    <w:qFormat/>
    <w:pPr>
      <w:spacing w:before="1"/>
      <w:ind w:left="449"/>
      <w:outlineLvl w:val="4"/>
    </w:pPr>
    <w:rPr>
      <w:b/>
      <w:bCs/>
      <w:sz w:val="28"/>
      <w:szCs w:val="28"/>
      <w:u w:val="single" w:color="000000"/>
    </w:rPr>
  </w:style>
  <w:style w:type="paragraph" w:styleId="Heading6">
    <w:name w:val="heading 6"/>
    <w:basedOn w:val="Normal"/>
    <w:uiPriority w:val="1"/>
    <w:qFormat/>
    <w:pPr>
      <w:spacing w:line="294" w:lineRule="exact"/>
      <w:ind w:left="1169" w:hanging="360"/>
      <w:outlineLvl w:val="5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16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ocu.com/in/document/vignana-bharathi-institute-of-technology/artificial-intelligence/unit-4-artificial-intelligence/100442281?utm_campaign=shared-document&amp;utm_source=studocu-document&amp;utm_medium=social_sharing&amp;utm_content=unit-4-artificial-intelligence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3032</Words>
  <Characters>14921</Characters>
  <Application>Microsoft Office Word</Application>
  <DocSecurity>0</DocSecurity>
  <Lines>514</Lines>
  <Paragraphs>289</Paragraphs>
  <ScaleCrop>false</ScaleCrop>
  <Company/>
  <LinksUpToDate>false</LinksUpToDate>
  <CharactersWithSpaces>17664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4 Artificial Intelligence</dc:title>
  <dc:creator>AE-PC-23</dc:creator>
  <cp:lastModifiedBy>Sai Kumar Garlapati</cp:lastModifiedBy>
  <cp:revision>6</cp:revision>
  <dcterms:created xsi:type="dcterms:W3CDTF">2025-05-31T04:30:00Z</dcterms:created>
  <dcterms:modified xsi:type="dcterms:W3CDTF">2025-06-30T16:36:00Z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Writer</vt:lpwstr>
  </property>
  <property fmtid="{D5CDD505-2E9C-101B-9397-08002B2CF9AE}" pid="4" name="LastSaved">
    <vt:filetime>2025-05-31T00:00:00Z</vt:filetime>
  </property>
  <property fmtid="{D5CDD505-2E9C-101B-9397-08002B2CF9AE}" pid="5" name="Producer">
    <vt:lpwstr>GPL Ghostscript 10.02.1</vt:lpwstr>
  </property>
  <property fmtid="{D5CDD505-2E9C-101B-9397-08002B2CF9AE}" pid="6" name="KSOProductBuildVer">
    <vt:lpwstr>1033-12.2.0.20795</vt:lpwstr>
  </property>
  <property fmtid="{D5CDD505-2E9C-101B-9397-08002B2CF9AE}" pid="7" name="ICV">
    <vt:lpwstr>B2433ABDC3AA4B469A7654ED8AB482BF_12</vt:lpwstr>
  </property>
  <property fmtid="{D5CDD505-2E9C-101B-9397-08002B2CF9AE}" pid="8" name="GrammarlyDocumentId">
    <vt:lpwstr>6ee99e82-ae77-44da-8494-8c3025cb35f7</vt:lpwstr>
  </property>
</Properties>
</file>
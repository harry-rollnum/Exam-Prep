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CAF4">
      <w:pPr>
        <w:pStyle w:val="6"/>
        <w:ind w:left="1386"/>
        <w:rPr>
          <w:rFonts w:ascii="Times New Roman"/>
          <w:sz w:val="20"/>
        </w:rPr>
      </w:pPr>
    </w:p>
    <w:p w14:paraId="0F0B6AC9">
      <w:pPr>
        <w:pStyle w:val="6"/>
        <w:rPr>
          <w:rFonts w:ascii="Times New Roman"/>
          <w:sz w:val="40"/>
        </w:rPr>
      </w:pPr>
      <w:bookmarkStart w:id="11" w:name="_GoBack"/>
      <w:bookmarkEnd w:id="11"/>
    </w:p>
    <w:p w14:paraId="39BBA7EC">
      <w:pPr>
        <w:pStyle w:val="6"/>
        <w:rPr>
          <w:rFonts w:ascii="Times New Roman"/>
          <w:sz w:val="40"/>
        </w:rPr>
      </w:pPr>
    </w:p>
    <w:p w14:paraId="5BA86DF5">
      <w:pPr>
        <w:pStyle w:val="6"/>
        <w:spacing w:before="455"/>
        <w:rPr>
          <w:rFonts w:ascii="Times New Roman"/>
          <w:sz w:val="40"/>
        </w:rPr>
      </w:pPr>
    </w:p>
    <w:p w14:paraId="3A590BD5">
      <w:pPr>
        <w:pStyle w:val="8"/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www.studocu.com/in/document/vignans-institute-of-management-and-technology-for-women/computer-science-engineering/ai-notes-unit-5-artificial-intelligence/99792575?utm_campaign=shared-document&amp;utm_source=studocu-document&amp;utm_medium=social_sharing&amp;utm_content=ai-notes-unit-5-artificial-intelligence" \h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AI</w:t>
      </w:r>
      <w:r>
        <w:rPr>
          <w:color w:val="0000FF"/>
          <w:spacing w:val="-2"/>
          <w:u w:val="single"/>
        </w:rPr>
        <w:t xml:space="preserve"> </w:t>
      </w:r>
      <w:r>
        <w:rPr>
          <w:color w:val="0000FF"/>
          <w:u w:val="single"/>
        </w:rPr>
        <w:t>Notes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-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UNIT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-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5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-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u w:val="single"/>
        </w:rPr>
        <w:t>Artificial</w:t>
      </w:r>
      <w:r>
        <w:rPr>
          <w:color w:val="0000FF"/>
          <w:spacing w:val="-1"/>
          <w:u w:val="single"/>
        </w:rPr>
        <w:t xml:space="preserve"> </w:t>
      </w:r>
      <w:r>
        <w:rPr>
          <w:color w:val="0000FF"/>
          <w:spacing w:val="-2"/>
          <w:u w:val="single"/>
        </w:rPr>
        <w:t>intelligence</w:t>
      </w:r>
      <w:r>
        <w:rPr>
          <w:color w:val="0000FF"/>
          <w:spacing w:val="-2"/>
          <w:u w:val="single"/>
        </w:rPr>
        <w:fldChar w:fldCharType="end"/>
      </w:r>
    </w:p>
    <w:p w14:paraId="2C83B820">
      <w:pPr>
        <w:pStyle w:val="6"/>
        <w:rPr>
          <w:rFonts w:ascii="Arial MT"/>
          <w:sz w:val="40"/>
        </w:rPr>
      </w:pPr>
    </w:p>
    <w:p w14:paraId="35FF58DB">
      <w:pPr>
        <w:pStyle w:val="6"/>
        <w:spacing w:before="3"/>
        <w:rPr>
          <w:rFonts w:ascii="Arial MT"/>
          <w:sz w:val="40"/>
        </w:rPr>
      </w:pPr>
    </w:p>
    <w:p w14:paraId="26935717">
      <w:pPr>
        <w:pStyle w:val="6"/>
        <w:rPr>
          <w:rFonts w:ascii="Arial MT"/>
          <w:sz w:val="28"/>
        </w:rPr>
      </w:pPr>
    </w:p>
    <w:p w14:paraId="317F7F69">
      <w:pPr>
        <w:pStyle w:val="6"/>
        <w:rPr>
          <w:rFonts w:ascii="Arial MT"/>
          <w:sz w:val="28"/>
        </w:rPr>
      </w:pPr>
    </w:p>
    <w:p w14:paraId="516027ED">
      <w:pPr>
        <w:pStyle w:val="6"/>
        <w:rPr>
          <w:rFonts w:ascii="Arial MT"/>
          <w:sz w:val="28"/>
        </w:rPr>
      </w:pPr>
    </w:p>
    <w:p w14:paraId="7405BB5B">
      <w:pPr>
        <w:pStyle w:val="6"/>
        <w:rPr>
          <w:rFonts w:ascii="Arial MT"/>
          <w:sz w:val="28"/>
        </w:rPr>
      </w:pPr>
    </w:p>
    <w:p w14:paraId="57D77EA8">
      <w:pPr>
        <w:pStyle w:val="6"/>
        <w:rPr>
          <w:rFonts w:ascii="Arial MT"/>
          <w:sz w:val="28"/>
        </w:rPr>
      </w:pPr>
    </w:p>
    <w:p w14:paraId="05C8FD16">
      <w:pPr>
        <w:pStyle w:val="6"/>
        <w:spacing w:before="66"/>
        <w:rPr>
          <w:rFonts w:ascii="Arial MT"/>
          <w:sz w:val="28"/>
        </w:rPr>
      </w:pPr>
    </w:p>
    <w:p w14:paraId="67F8F830">
      <w:pPr>
        <w:pStyle w:val="6"/>
        <w:rPr>
          <w:rFonts w:ascii="Arial MT"/>
          <w:sz w:val="16"/>
        </w:rPr>
      </w:pPr>
    </w:p>
    <w:p w14:paraId="7062271B">
      <w:pPr>
        <w:pStyle w:val="6"/>
        <w:rPr>
          <w:rFonts w:ascii="Arial MT"/>
          <w:sz w:val="16"/>
        </w:rPr>
      </w:pPr>
    </w:p>
    <w:p w14:paraId="0075B351">
      <w:pPr>
        <w:pStyle w:val="6"/>
        <w:rPr>
          <w:rFonts w:ascii="Arial MT"/>
          <w:sz w:val="16"/>
        </w:rPr>
      </w:pPr>
    </w:p>
    <w:p w14:paraId="22771FAE">
      <w:pPr>
        <w:pStyle w:val="6"/>
        <w:rPr>
          <w:rFonts w:ascii="Arial MT"/>
          <w:sz w:val="16"/>
        </w:rPr>
      </w:pPr>
    </w:p>
    <w:p w14:paraId="638B0069">
      <w:pPr>
        <w:pStyle w:val="6"/>
        <w:rPr>
          <w:rFonts w:ascii="Arial MT"/>
          <w:sz w:val="16"/>
        </w:rPr>
      </w:pPr>
    </w:p>
    <w:p w14:paraId="16A474F7">
      <w:pPr>
        <w:pStyle w:val="6"/>
        <w:rPr>
          <w:rFonts w:ascii="Arial MT"/>
          <w:sz w:val="16"/>
        </w:rPr>
      </w:pPr>
    </w:p>
    <w:p w14:paraId="7D6C535E">
      <w:pPr>
        <w:pStyle w:val="6"/>
        <w:rPr>
          <w:rFonts w:ascii="Arial MT"/>
          <w:sz w:val="16"/>
        </w:rPr>
      </w:pPr>
    </w:p>
    <w:p w14:paraId="722AB647">
      <w:pPr>
        <w:pStyle w:val="6"/>
        <w:rPr>
          <w:rFonts w:ascii="Arial MT"/>
          <w:sz w:val="16"/>
        </w:rPr>
      </w:pPr>
    </w:p>
    <w:p w14:paraId="704CB4EE">
      <w:pPr>
        <w:pStyle w:val="6"/>
        <w:rPr>
          <w:rFonts w:ascii="Arial MT"/>
          <w:sz w:val="16"/>
        </w:rPr>
      </w:pPr>
    </w:p>
    <w:p w14:paraId="29236117">
      <w:pPr>
        <w:pStyle w:val="6"/>
        <w:rPr>
          <w:rFonts w:ascii="Arial MT"/>
          <w:sz w:val="16"/>
        </w:rPr>
      </w:pPr>
    </w:p>
    <w:p w14:paraId="7A66F46E">
      <w:pPr>
        <w:pStyle w:val="6"/>
        <w:rPr>
          <w:rFonts w:ascii="Arial MT"/>
          <w:sz w:val="16"/>
        </w:rPr>
      </w:pPr>
    </w:p>
    <w:p w14:paraId="01BEB53B">
      <w:pPr>
        <w:pStyle w:val="6"/>
        <w:rPr>
          <w:rFonts w:ascii="Arial MT"/>
          <w:sz w:val="16"/>
        </w:rPr>
      </w:pPr>
    </w:p>
    <w:p w14:paraId="08711CA6">
      <w:pPr>
        <w:pStyle w:val="6"/>
        <w:rPr>
          <w:rFonts w:ascii="Arial MT"/>
          <w:sz w:val="16"/>
        </w:rPr>
      </w:pPr>
    </w:p>
    <w:p w14:paraId="445A5E86">
      <w:pPr>
        <w:pStyle w:val="6"/>
        <w:rPr>
          <w:rFonts w:ascii="Arial MT"/>
          <w:sz w:val="16"/>
        </w:rPr>
      </w:pPr>
    </w:p>
    <w:p w14:paraId="3614699F">
      <w:pPr>
        <w:pStyle w:val="6"/>
        <w:rPr>
          <w:rFonts w:ascii="Arial MT"/>
          <w:sz w:val="16"/>
        </w:rPr>
      </w:pPr>
    </w:p>
    <w:p w14:paraId="05C67477">
      <w:pPr>
        <w:pStyle w:val="6"/>
        <w:rPr>
          <w:rFonts w:ascii="Arial MT"/>
          <w:sz w:val="16"/>
        </w:rPr>
      </w:pPr>
    </w:p>
    <w:p w14:paraId="11B1003A">
      <w:pPr>
        <w:pStyle w:val="6"/>
        <w:rPr>
          <w:rFonts w:ascii="Arial MT"/>
          <w:sz w:val="16"/>
        </w:rPr>
      </w:pPr>
    </w:p>
    <w:p w14:paraId="1943DD5F">
      <w:pPr>
        <w:pStyle w:val="6"/>
        <w:rPr>
          <w:rFonts w:ascii="Arial MT"/>
          <w:sz w:val="16"/>
        </w:rPr>
      </w:pPr>
    </w:p>
    <w:p w14:paraId="65121840">
      <w:pPr>
        <w:pStyle w:val="6"/>
        <w:rPr>
          <w:rFonts w:ascii="Arial MT"/>
          <w:sz w:val="16"/>
        </w:rPr>
      </w:pPr>
    </w:p>
    <w:p w14:paraId="5C049D4A">
      <w:pPr>
        <w:pStyle w:val="6"/>
        <w:rPr>
          <w:rFonts w:ascii="Arial MT"/>
          <w:sz w:val="16"/>
        </w:rPr>
      </w:pPr>
    </w:p>
    <w:p w14:paraId="53E48731">
      <w:pPr>
        <w:pStyle w:val="6"/>
        <w:rPr>
          <w:rFonts w:ascii="Arial MT"/>
          <w:sz w:val="16"/>
        </w:rPr>
      </w:pPr>
    </w:p>
    <w:p w14:paraId="5FF154F6">
      <w:pPr>
        <w:pStyle w:val="6"/>
        <w:rPr>
          <w:rFonts w:ascii="Arial MT"/>
          <w:sz w:val="16"/>
        </w:rPr>
      </w:pPr>
    </w:p>
    <w:p w14:paraId="6D78971D">
      <w:pPr>
        <w:pStyle w:val="6"/>
        <w:rPr>
          <w:rFonts w:ascii="Arial MT"/>
          <w:sz w:val="16"/>
        </w:rPr>
      </w:pPr>
    </w:p>
    <w:p w14:paraId="0FE8DC5D">
      <w:pPr>
        <w:pStyle w:val="6"/>
        <w:rPr>
          <w:rFonts w:ascii="Arial MT"/>
          <w:sz w:val="16"/>
        </w:rPr>
      </w:pPr>
    </w:p>
    <w:p w14:paraId="09F77F36">
      <w:pPr>
        <w:pStyle w:val="6"/>
        <w:rPr>
          <w:rFonts w:ascii="Arial MT"/>
          <w:sz w:val="16"/>
        </w:rPr>
      </w:pPr>
    </w:p>
    <w:p w14:paraId="3A4FB755">
      <w:pPr>
        <w:pStyle w:val="6"/>
        <w:rPr>
          <w:rFonts w:ascii="Arial MT"/>
          <w:sz w:val="16"/>
        </w:rPr>
      </w:pPr>
    </w:p>
    <w:p w14:paraId="713A5446">
      <w:pPr>
        <w:pStyle w:val="6"/>
        <w:rPr>
          <w:rFonts w:ascii="Arial MT"/>
          <w:sz w:val="16"/>
        </w:rPr>
      </w:pPr>
    </w:p>
    <w:p w14:paraId="5A1AB0EA">
      <w:pPr>
        <w:pStyle w:val="6"/>
        <w:rPr>
          <w:rFonts w:ascii="Arial MT"/>
          <w:sz w:val="16"/>
        </w:rPr>
      </w:pPr>
    </w:p>
    <w:p w14:paraId="76E03D5C">
      <w:pPr>
        <w:pStyle w:val="6"/>
        <w:rPr>
          <w:rFonts w:ascii="Arial MT"/>
          <w:sz w:val="16"/>
        </w:rPr>
      </w:pPr>
    </w:p>
    <w:p w14:paraId="15F808C4">
      <w:pPr>
        <w:pStyle w:val="6"/>
        <w:rPr>
          <w:rFonts w:ascii="Arial MT"/>
          <w:sz w:val="16"/>
        </w:rPr>
      </w:pPr>
    </w:p>
    <w:p w14:paraId="7CB535D1">
      <w:pPr>
        <w:pStyle w:val="6"/>
        <w:rPr>
          <w:rFonts w:ascii="Arial MT"/>
          <w:sz w:val="16"/>
        </w:rPr>
      </w:pPr>
    </w:p>
    <w:p w14:paraId="5CBBE6D7">
      <w:pPr>
        <w:pStyle w:val="6"/>
        <w:rPr>
          <w:rFonts w:ascii="Arial MT"/>
          <w:sz w:val="16"/>
        </w:rPr>
      </w:pPr>
    </w:p>
    <w:p w14:paraId="31853C1F">
      <w:pPr>
        <w:pStyle w:val="6"/>
        <w:rPr>
          <w:rFonts w:ascii="Arial MT"/>
          <w:sz w:val="16"/>
        </w:rPr>
      </w:pPr>
    </w:p>
    <w:p w14:paraId="0C308204">
      <w:pPr>
        <w:pStyle w:val="6"/>
        <w:rPr>
          <w:rFonts w:ascii="Arial MT"/>
          <w:sz w:val="16"/>
        </w:rPr>
      </w:pPr>
    </w:p>
    <w:p w14:paraId="14930FA4">
      <w:pPr>
        <w:pStyle w:val="6"/>
        <w:rPr>
          <w:rFonts w:ascii="Arial MT"/>
          <w:sz w:val="16"/>
        </w:rPr>
      </w:pPr>
    </w:p>
    <w:p w14:paraId="6546CA7D">
      <w:pPr>
        <w:pStyle w:val="6"/>
        <w:rPr>
          <w:rFonts w:ascii="Arial MT"/>
          <w:sz w:val="16"/>
        </w:rPr>
      </w:pPr>
    </w:p>
    <w:p w14:paraId="20F9320E">
      <w:pPr>
        <w:pStyle w:val="6"/>
        <w:rPr>
          <w:rFonts w:ascii="Arial MT"/>
          <w:sz w:val="16"/>
        </w:rPr>
      </w:pPr>
    </w:p>
    <w:p w14:paraId="40A9DA24">
      <w:pPr>
        <w:pStyle w:val="6"/>
        <w:rPr>
          <w:rFonts w:ascii="Arial MT"/>
          <w:sz w:val="16"/>
        </w:rPr>
      </w:pPr>
    </w:p>
    <w:p w14:paraId="04CA2F0A">
      <w:pPr>
        <w:pStyle w:val="6"/>
        <w:rPr>
          <w:rFonts w:ascii="Arial MT"/>
          <w:sz w:val="16"/>
        </w:rPr>
      </w:pPr>
    </w:p>
    <w:p w14:paraId="11C99091">
      <w:pPr>
        <w:pStyle w:val="6"/>
        <w:rPr>
          <w:rFonts w:ascii="Arial MT"/>
          <w:sz w:val="16"/>
        </w:rPr>
      </w:pPr>
    </w:p>
    <w:p w14:paraId="5C8CFCEB">
      <w:pPr>
        <w:spacing w:after="0"/>
        <w:jc w:val="center"/>
        <w:rPr>
          <w:rFonts w:ascii="Arial MT"/>
          <w:sz w:val="16"/>
        </w:rPr>
        <w:sectPr>
          <w:footerReference r:id="rId5" w:type="default"/>
          <w:type w:val="continuous"/>
          <w:pgSz w:w="11910" w:h="16840"/>
          <w:pgMar w:top="1380" w:right="566" w:bottom="280" w:left="566" w:header="0" w:footer="89" w:gutter="0"/>
          <w:pgNumType w:start="1"/>
          <w:cols w:space="720" w:num="1"/>
        </w:sectPr>
      </w:pPr>
    </w:p>
    <w:p w14:paraId="75D64A35">
      <w:pPr>
        <w:spacing w:before="77"/>
        <w:ind w:left="0" w:right="138" w:firstLine="0"/>
        <w:jc w:val="center"/>
        <w:rPr>
          <w:rFonts w:ascii="Arial Black"/>
          <w:sz w:val="36"/>
        </w:rPr>
      </w:pPr>
      <w:r>
        <w:rPr>
          <w:rFonts w:ascii="Arial Black"/>
          <w:color w:val="000000"/>
          <w:sz w:val="36"/>
          <w:highlight w:val="darkYellow"/>
        </w:rPr>
        <w:t>UNIT</w:t>
      </w:r>
      <w:r>
        <w:rPr>
          <w:rFonts w:ascii="Times New Roman"/>
          <w:color w:val="000000"/>
          <w:spacing w:val="24"/>
          <w:sz w:val="36"/>
          <w:highlight w:val="darkYellow"/>
        </w:rPr>
        <w:t xml:space="preserve"> </w:t>
      </w:r>
      <w:r>
        <w:rPr>
          <w:rFonts w:ascii="Arial Black"/>
          <w:color w:val="000000"/>
          <w:sz w:val="36"/>
          <w:highlight w:val="darkYellow"/>
        </w:rPr>
        <w:t>-</w:t>
      </w:r>
      <w:r>
        <w:rPr>
          <w:rFonts w:ascii="Times New Roman"/>
          <w:color w:val="000000"/>
          <w:spacing w:val="31"/>
          <w:sz w:val="36"/>
          <w:highlight w:val="darkYellow"/>
        </w:rPr>
        <w:t xml:space="preserve"> </w:t>
      </w:r>
      <w:r>
        <w:rPr>
          <w:rFonts w:ascii="Arial Black"/>
          <w:color w:val="000000"/>
          <w:spacing w:val="-10"/>
          <w:sz w:val="36"/>
          <w:highlight w:val="darkYellow"/>
        </w:rPr>
        <w:t>V</w:t>
      </w:r>
    </w:p>
    <w:p w14:paraId="5FE38891">
      <w:pPr>
        <w:pStyle w:val="2"/>
        <w:spacing w:before="276"/>
      </w:pPr>
      <w:r>
        <w:t>Expert</w:t>
      </w:r>
      <w:r>
        <w:rPr>
          <w:rFonts w:ascii="Times New Roman"/>
          <w:b w:val="0"/>
          <w:spacing w:val="-15"/>
        </w:rPr>
        <w:t xml:space="preserve"> </w:t>
      </w:r>
      <w:r>
        <w:rPr>
          <w:spacing w:val="-2"/>
        </w:rPr>
        <w:t>Systems:</w:t>
      </w:r>
    </w:p>
    <w:p w14:paraId="09BBC611">
      <w:pPr>
        <w:pStyle w:val="6"/>
        <w:rPr>
          <w:b/>
          <w:sz w:val="28"/>
        </w:rPr>
      </w:pPr>
    </w:p>
    <w:p w14:paraId="56757879">
      <w:pPr>
        <w:pStyle w:val="6"/>
        <w:spacing w:before="112"/>
        <w:rPr>
          <w:b/>
          <w:sz w:val="28"/>
        </w:rPr>
      </w:pPr>
    </w:p>
    <w:p w14:paraId="6C5F15A6">
      <w:pPr>
        <w:tabs>
          <w:tab w:val="left" w:leader="dot" w:pos="7133"/>
        </w:tabs>
        <w:spacing w:before="0"/>
        <w:ind w:left="165" w:right="0" w:firstLine="0"/>
        <w:jc w:val="left"/>
        <w:rPr>
          <w:sz w:val="24"/>
        </w:rPr>
      </w:pPr>
      <w:r>
        <w:rPr>
          <w:b/>
          <w:sz w:val="24"/>
        </w:rPr>
        <w:t>Expert</w:t>
      </w:r>
      <w:r>
        <w:rPr>
          <w:rFonts w:ascii="Times New Roman"/>
          <w:spacing w:val="-13"/>
          <w:sz w:val="24"/>
        </w:rPr>
        <w:t xml:space="preserve"> </w:t>
      </w:r>
      <w:r>
        <w:rPr>
          <w:b/>
          <w:sz w:val="24"/>
        </w:rPr>
        <w:t>system</w:t>
      </w:r>
      <w:r>
        <w:rPr>
          <w:rFonts w:ascii="Times New Roman"/>
          <w:spacing w:val="-13"/>
          <w:sz w:val="24"/>
        </w:rPr>
        <w:t xml:space="preserve"> </w:t>
      </w:r>
      <w:r>
        <w:rPr>
          <w:b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r>
        <w:rPr>
          <w:b/>
          <w:sz w:val="24"/>
        </w:rPr>
        <w:t>knowledge</w:t>
      </w:r>
      <w:r>
        <w:rPr>
          <w:rFonts w:ascii="Times New Roman"/>
          <w:spacing w:val="-10"/>
          <w:sz w:val="24"/>
        </w:rPr>
        <w:t xml:space="preserve"> </w:t>
      </w:r>
      <w:r>
        <w:rPr>
          <w:b/>
          <w:sz w:val="24"/>
        </w:rPr>
        <w:t>+</w:t>
      </w:r>
      <w:r>
        <w:rPr>
          <w:rFonts w:ascii="Times New Roman"/>
          <w:spacing w:val="-17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rFonts w:ascii="Times New Roman"/>
          <w:spacing w:val="-2"/>
          <w:sz w:val="24"/>
        </w:rPr>
        <w:t xml:space="preserve"> </w:t>
      </w:r>
      <w:r>
        <w:rPr>
          <w:b/>
          <w:spacing w:val="-2"/>
          <w:sz w:val="24"/>
        </w:rPr>
        <w:t>methods</w:t>
      </w:r>
      <w:r>
        <w:rPr>
          <w:rFonts w:ascii="Times New Roman"/>
          <w:sz w:val="24"/>
        </w:rPr>
        <w:tab/>
      </w:r>
      <w:r>
        <w:rPr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rFonts w:ascii="Times New Roman"/>
          <w:spacing w:val="-9"/>
          <w:sz w:val="24"/>
        </w:rPr>
        <w:t xml:space="preserve"> </w:t>
      </w:r>
      <w:r>
        <w:rPr>
          <w:spacing w:val="-4"/>
          <w:sz w:val="24"/>
        </w:rPr>
        <w:t>that</w:t>
      </w:r>
    </w:p>
    <w:p w14:paraId="4896FB5B">
      <w:pPr>
        <w:pStyle w:val="6"/>
        <w:ind w:left="165" w:right="210"/>
      </w:pPr>
      <w:r>
        <w:t>captures</w:t>
      </w:r>
      <w:r>
        <w:rPr>
          <w:rFonts w:ascii="Times New Roman" w:hAnsi="Times New Roman"/>
          <w:spacing w:val="-14"/>
        </w:rPr>
        <w:t xml:space="preserve"> </w:t>
      </w:r>
      <w:r>
        <w:t>the</w:t>
      </w:r>
      <w:r>
        <w:rPr>
          <w:rFonts w:ascii="Times New Roman" w:hAnsi="Times New Roman"/>
          <w:spacing w:val="-15"/>
        </w:rPr>
        <w:t xml:space="preserve"> </w:t>
      </w:r>
      <w:r>
        <w:t>domain−specific</w:t>
      </w:r>
      <w:r>
        <w:rPr>
          <w:rFonts w:ascii="Times New Roman" w:hAnsi="Times New Roman"/>
          <w:spacing w:val="-12"/>
        </w:rPr>
        <w:t xml:space="preserve"> </w:t>
      </w:r>
      <w:r>
        <w:t>knowledge</w:t>
      </w:r>
      <w:r>
        <w:rPr>
          <w:rFonts w:ascii="Times New Roman" w:hAnsi="Times New Roman"/>
          <w:spacing w:val="-15"/>
        </w:rPr>
        <w:t xml:space="preserve"> </w:t>
      </w:r>
      <w:r>
        <w:t>and</w:t>
      </w:r>
      <w:r>
        <w:rPr>
          <w:rFonts w:ascii="Times New Roman" w:hAnsi="Times New Roman"/>
          <w:spacing w:val="-15"/>
        </w:rPr>
        <w:t xml:space="preserve"> </w:t>
      </w:r>
      <w:r>
        <w:t>an</w:t>
      </w:r>
      <w:r>
        <w:rPr>
          <w:rFonts w:ascii="Times New Roman" w:hAnsi="Times New Roman"/>
          <w:spacing w:val="-12"/>
        </w:rPr>
        <w:t xml:space="preserve"> </w:t>
      </w:r>
      <w:r>
        <w:t>inference</w:t>
      </w:r>
      <w:r>
        <w:rPr>
          <w:rFonts w:ascii="Times New Roman" w:hAnsi="Times New Roman"/>
          <w:spacing w:val="-15"/>
        </w:rPr>
        <w:t xml:space="preserve"> </w:t>
      </w:r>
      <w:r>
        <w:t>engine</w:t>
      </w:r>
      <w:r>
        <w:rPr>
          <w:rFonts w:ascii="Times New Roman" w:hAnsi="Times New Roman"/>
          <w:spacing w:val="-11"/>
        </w:rPr>
        <w:t xml:space="preserve"> </w:t>
      </w:r>
      <w:r>
        <w:t>that</w:t>
      </w:r>
      <w:r>
        <w:rPr>
          <w:rFonts w:ascii="Times New Roman" w:hAnsi="Times New Roman"/>
          <w:spacing w:val="-14"/>
        </w:rPr>
        <w:t xml:space="preserve"> </w:t>
      </w:r>
      <w:r>
        <w:t>consists</w:t>
      </w:r>
      <w:r>
        <w:rPr>
          <w:rFonts w:ascii="Times New Roman" w:hAnsi="Times New Roman"/>
          <w:spacing w:val="-14"/>
        </w:rPr>
        <w:t xml:space="preserve"> </w:t>
      </w:r>
      <w:r>
        <w:t>of</w:t>
      </w:r>
      <w:r>
        <w:rPr>
          <w:rFonts w:ascii="Times New Roman" w:hAnsi="Times New Roman"/>
          <w:spacing w:val="-11"/>
        </w:rPr>
        <w:t xml:space="preserve"> </w:t>
      </w:r>
      <w:r>
        <w:t>algorithms</w:t>
      </w:r>
      <w:r>
        <w:rPr>
          <w:rFonts w:ascii="Times New Roman" w:hAnsi="Times New Roman"/>
          <w:spacing w:val="-14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manipulating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represented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  <w:spacing w:val="-8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solve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  <w:spacing w:val="-6"/>
        </w:rPr>
        <w:t xml:space="preserve"> </w:t>
      </w:r>
      <w:r>
        <w:t>problem</w:t>
      </w:r>
      <w:r>
        <w:rPr>
          <w:rFonts w:ascii="Times New Roman" w:hAnsi="Times New Roman"/>
          <w:spacing w:val="-4"/>
        </w:rPr>
        <w:t xml:space="preserve"> </w:t>
      </w:r>
      <w:r>
        <w:t>presented</w:t>
      </w:r>
      <w:r>
        <w:rPr>
          <w:rFonts w:ascii="Times New Roman" w:hAnsi="Times New Roman"/>
        </w:rPr>
        <w:t xml:space="preserve"> </w:t>
      </w:r>
      <w:r>
        <w:t>tothe</w:t>
      </w:r>
      <w:r>
        <w:rPr>
          <w:rFonts w:ascii="Times New Roman" w:hAnsi="Times New Roman"/>
        </w:rPr>
        <w:t xml:space="preserve"> </w:t>
      </w:r>
      <w:r>
        <w:t>system.</w:t>
      </w:r>
    </w:p>
    <w:p w14:paraId="1F29B5CC">
      <w:pPr>
        <w:pStyle w:val="6"/>
        <w:spacing w:before="119" w:line="276" w:lineRule="auto"/>
        <w:ind w:left="165" w:right="1225"/>
      </w:pPr>
      <w:r>
        <w:t>Expert</w:t>
      </w:r>
      <w:r>
        <w:rPr>
          <w:rFonts w:ascii="Times New Roman"/>
          <w:spacing w:val="-13"/>
        </w:rPr>
        <w:t xml:space="preserve"> </w:t>
      </w:r>
      <w:r>
        <w:t>systems</w:t>
      </w:r>
      <w:r>
        <w:rPr>
          <w:rFonts w:ascii="Times New Roman"/>
          <w:spacing w:val="-9"/>
        </w:rPr>
        <w:t xml:space="preserve"> </w:t>
      </w:r>
      <w:r>
        <w:t>(ES)</w:t>
      </w:r>
      <w:r>
        <w:rPr>
          <w:rFonts w:ascii="Times New Roman"/>
          <w:spacing w:val="-12"/>
        </w:rPr>
        <w:t xml:space="preserve"> </w:t>
      </w:r>
      <w:r>
        <w:t>are</w:t>
      </w:r>
      <w:r>
        <w:rPr>
          <w:rFonts w:ascii="Times New Roman"/>
          <w:spacing w:val="-17"/>
        </w:rPr>
        <w:t xml:space="preserve"> </w:t>
      </w:r>
      <w:r>
        <w:t>one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15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prominent</w:t>
      </w:r>
      <w:r>
        <w:rPr>
          <w:rFonts w:ascii="Times New Roman"/>
          <w:spacing w:val="-1"/>
        </w:rPr>
        <w:t xml:space="preserve"> </w:t>
      </w:r>
      <w:r>
        <w:t>research</w:t>
      </w:r>
      <w:r>
        <w:rPr>
          <w:rFonts w:ascii="Times New Roman"/>
          <w:spacing w:val="-15"/>
        </w:rPr>
        <w:t xml:space="preserve"> </w:t>
      </w:r>
      <w:r>
        <w:t>domains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13"/>
        </w:rPr>
        <w:t xml:space="preserve"> </w:t>
      </w:r>
      <w:r>
        <w:t>AI.</w:t>
      </w:r>
      <w:r>
        <w:rPr>
          <w:rFonts w:ascii="Times New Roman"/>
          <w:spacing w:val="-10"/>
        </w:rPr>
        <w:t xml:space="preserve"> </w:t>
      </w:r>
      <w:r>
        <w:t>It</w:t>
      </w:r>
      <w:r>
        <w:rPr>
          <w:rFonts w:ascii="Times New Roman"/>
          <w:spacing w:val="-11"/>
        </w:rPr>
        <w:t xml:space="preserve"> </w:t>
      </w:r>
      <w:r>
        <w:t>is</w:t>
      </w:r>
      <w:r>
        <w:rPr>
          <w:rFonts w:ascii="Times New Roman"/>
          <w:spacing w:val="-5"/>
        </w:rPr>
        <w:t xml:space="preserve"> </w:t>
      </w:r>
      <w:r>
        <w:t>introduced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  <w:spacing w:val="-2"/>
        </w:rPr>
        <w:t xml:space="preserve"> </w:t>
      </w:r>
      <w:r>
        <w:t>theresearchers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Stanford</w:t>
      </w:r>
      <w:r>
        <w:rPr>
          <w:rFonts w:ascii="Times New Roman"/>
        </w:rPr>
        <w:t xml:space="preserve"> </w:t>
      </w:r>
      <w:r>
        <w:t>University,</w:t>
      </w:r>
      <w:r>
        <w:rPr>
          <w:rFonts w:ascii="Times New Roman"/>
        </w:rPr>
        <w:t xml:space="preserve"> </w:t>
      </w:r>
      <w:r>
        <w:t>Computer</w:t>
      </w:r>
      <w:r>
        <w:rPr>
          <w:rFonts w:ascii="Times New Roman"/>
        </w:rPr>
        <w:t xml:space="preserve"> </w:t>
      </w:r>
      <w:r>
        <w:t>Science</w:t>
      </w:r>
      <w:r>
        <w:rPr>
          <w:rFonts w:ascii="Times New Roman"/>
        </w:rPr>
        <w:t xml:space="preserve"> </w:t>
      </w:r>
      <w:r>
        <w:t>Department.</w:t>
      </w:r>
    </w:p>
    <w:p w14:paraId="250C034D">
      <w:pPr>
        <w:pStyle w:val="6"/>
        <w:spacing w:before="23"/>
      </w:pPr>
    </w:p>
    <w:p w14:paraId="703BC492">
      <w:pPr>
        <w:pStyle w:val="6"/>
        <w:ind w:left="165"/>
      </w:pPr>
      <w:r>
        <w:t>What</w:t>
      </w:r>
      <w:r>
        <w:rPr>
          <w:rFonts w:ascii="Times New Roman"/>
          <w:spacing w:val="-11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t>Expert</w:t>
      </w:r>
      <w:r>
        <w:rPr>
          <w:rFonts w:ascii="Times New Roman"/>
          <w:spacing w:val="-14"/>
        </w:rPr>
        <w:t xml:space="preserve"> </w:t>
      </w:r>
      <w:r>
        <w:rPr>
          <w:spacing w:val="-2"/>
        </w:rPr>
        <w:t>Systems?</w:t>
      </w:r>
    </w:p>
    <w:p w14:paraId="4806137D">
      <w:pPr>
        <w:pStyle w:val="6"/>
        <w:spacing w:before="197" w:line="280" w:lineRule="auto"/>
        <w:ind w:left="165" w:right="1225"/>
      </w:pPr>
      <w:r>
        <w:t>The</w:t>
      </w:r>
      <w:r>
        <w:rPr>
          <w:rFonts w:ascii="Times New Roman" w:hAnsi="Times New Roman"/>
          <w:spacing w:val="-1"/>
        </w:rPr>
        <w:t xml:space="preserve"> </w:t>
      </w:r>
      <w:r>
        <w:t>expert</w:t>
      </w:r>
      <w:r>
        <w:rPr>
          <w:rFonts w:ascii="Times New Roman" w:hAnsi="Times New Roman"/>
        </w:rPr>
        <w:t xml:space="preserve"> </w:t>
      </w:r>
      <w:r>
        <w:t>systems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  <w:spacing w:val="-1"/>
        </w:rPr>
        <w:t xml:space="preserve"> </w:t>
      </w:r>
      <w:r>
        <w:t>the</w:t>
      </w:r>
      <w:r>
        <w:rPr>
          <w:rFonts w:ascii="Times New Roman" w:hAnsi="Times New Roman"/>
          <w:spacing w:val="-1"/>
        </w:rPr>
        <w:t xml:space="preserve"> </w:t>
      </w:r>
      <w:r>
        <w:t>computer</w:t>
      </w:r>
      <w:r>
        <w:rPr>
          <w:rFonts w:ascii="Times New Roman" w:hAnsi="Times New Roman"/>
        </w:rPr>
        <w:t xml:space="preserve"> </w:t>
      </w:r>
      <w:r>
        <w:t>applications</w:t>
      </w:r>
      <w:r>
        <w:rPr>
          <w:rFonts w:ascii="Times New Roman" w:hAnsi="Times New Roman"/>
        </w:rPr>
        <w:t xml:space="preserve"> </w:t>
      </w:r>
      <w:r>
        <w:t>developed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  <w:spacing w:val="-3"/>
        </w:rPr>
        <w:t xml:space="preserve"> </w:t>
      </w:r>
      <w:r>
        <w:t>solve</w:t>
      </w:r>
      <w:r>
        <w:rPr>
          <w:rFonts w:ascii="Times New Roman" w:hAnsi="Times New Roman"/>
        </w:rPr>
        <w:t xml:space="preserve"> </w:t>
      </w:r>
      <w:r>
        <w:t>complex</w:t>
      </w:r>
      <w:r>
        <w:rPr>
          <w:rFonts w:ascii="Times New Roman" w:hAnsi="Times New Roman"/>
        </w:rPr>
        <w:t xml:space="preserve"> </w:t>
      </w:r>
      <w:r>
        <w:t>problems</w:t>
      </w:r>
      <w:r>
        <w:rPr>
          <w:rFonts w:ascii="Times New Roman" w:hAnsi="Times New Roman"/>
          <w:spacing w:val="-15"/>
        </w:rPr>
        <w:t xml:space="preserve"> </w:t>
      </w:r>
      <w:r>
        <w:t>in</w:t>
      </w:r>
      <w:r>
        <w:rPr>
          <w:rFonts w:ascii="Times New Roman" w:hAnsi="Times New Roman"/>
          <w:spacing w:val="-15"/>
        </w:rPr>
        <w:t xml:space="preserve"> </w:t>
      </w:r>
      <w:r>
        <w:t>aparticular</w:t>
      </w:r>
      <w:r>
        <w:rPr>
          <w:rFonts w:ascii="Times New Roman" w:hAnsi="Times New Roman"/>
          <w:spacing w:val="-15"/>
        </w:rPr>
        <w:t xml:space="preserve"> </w:t>
      </w:r>
      <w:r>
        <w:t>domain,</w:t>
      </w:r>
      <w:r>
        <w:rPr>
          <w:rFonts w:ascii="Times New Roman" w:hAnsi="Times New Roman"/>
          <w:spacing w:val="-15"/>
        </w:rPr>
        <w:t xml:space="preserve"> </w:t>
      </w:r>
      <w:r>
        <w:t>at</w:t>
      </w:r>
      <w:r>
        <w:rPr>
          <w:rFonts w:ascii="Times New Roman" w:hAnsi="Times New Roman"/>
          <w:spacing w:val="-15"/>
        </w:rPr>
        <w:t xml:space="preserve"> </w:t>
      </w:r>
      <w:r>
        <w:t>the</w:t>
      </w:r>
      <w:r>
        <w:rPr>
          <w:rFonts w:ascii="Times New Roman" w:hAnsi="Times New Roman"/>
          <w:spacing w:val="-15"/>
        </w:rPr>
        <w:t xml:space="preserve"> </w:t>
      </w:r>
      <w:r>
        <w:t>level</w:t>
      </w:r>
      <w:r>
        <w:rPr>
          <w:rFonts w:ascii="Times New Roman" w:hAnsi="Times New Roman"/>
          <w:spacing w:val="-15"/>
        </w:rPr>
        <w:t xml:space="preserve"> </w:t>
      </w:r>
      <w:r>
        <w:t>of</w:t>
      </w:r>
      <w:r>
        <w:rPr>
          <w:rFonts w:ascii="Times New Roman" w:hAnsi="Times New Roman"/>
          <w:spacing w:val="-15"/>
        </w:rPr>
        <w:t xml:space="preserve"> </w:t>
      </w:r>
      <w:r>
        <w:t>extra−ordinary</w:t>
      </w:r>
      <w:r>
        <w:rPr>
          <w:rFonts w:ascii="Times New Roman" w:hAnsi="Times New Roman"/>
          <w:spacing w:val="-15"/>
        </w:rPr>
        <w:t xml:space="preserve"> </w:t>
      </w:r>
      <w:r>
        <w:t>human</w:t>
      </w:r>
      <w:r>
        <w:rPr>
          <w:rFonts w:ascii="Times New Roman" w:hAnsi="Times New Roman"/>
          <w:spacing w:val="-15"/>
        </w:rPr>
        <w:t xml:space="preserve"> </w:t>
      </w:r>
      <w:r>
        <w:t>intelligence</w:t>
      </w:r>
      <w:r>
        <w:rPr>
          <w:rFonts w:ascii="Times New Roman" w:hAnsi="Times New Roman"/>
          <w:spacing w:val="-15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expertise.</w:t>
      </w:r>
    </w:p>
    <w:p w14:paraId="6E0BA832">
      <w:pPr>
        <w:pStyle w:val="6"/>
        <w:spacing w:line="292" w:lineRule="exact"/>
        <w:ind w:left="223"/>
      </w:pPr>
      <w:r>
        <w:t>Characteristics</w:t>
      </w:r>
      <w:r>
        <w:rPr>
          <w:rFonts w:ascii="Times New Roman"/>
          <w:spacing w:val="-15"/>
        </w:rPr>
        <w:t xml:space="preserve"> </w:t>
      </w:r>
      <w:r>
        <w:t>of</w:t>
      </w:r>
      <w:r>
        <w:rPr>
          <w:rFonts w:ascii="Times New Roman"/>
          <w:spacing w:val="-18"/>
        </w:rPr>
        <w:t xml:space="preserve"> </w:t>
      </w:r>
      <w:r>
        <w:t>Expert</w:t>
      </w:r>
      <w:r>
        <w:rPr>
          <w:rFonts w:ascii="Times New Roman"/>
          <w:spacing w:val="-14"/>
        </w:rPr>
        <w:t xml:space="preserve"> </w:t>
      </w:r>
      <w:r>
        <w:rPr>
          <w:spacing w:val="-2"/>
        </w:rPr>
        <w:t>Systems</w:t>
      </w:r>
    </w:p>
    <w:p w14:paraId="102E918A">
      <w:pPr>
        <w:pStyle w:val="6"/>
        <w:spacing w:before="52"/>
      </w:pPr>
    </w:p>
    <w:p w14:paraId="13741EB3">
      <w:pPr>
        <w:pStyle w:val="10"/>
        <w:numPr>
          <w:ilvl w:val="0"/>
          <w:numId w:val="1"/>
        </w:numPr>
        <w:tabs>
          <w:tab w:val="left" w:pos="1101"/>
        </w:tabs>
        <w:spacing w:before="1" w:after="0" w:line="281" w:lineRule="exact"/>
        <w:ind w:left="1101" w:right="0" w:hanging="360"/>
        <w:jc w:val="left"/>
        <w:rPr>
          <w:sz w:val="24"/>
        </w:rPr>
      </w:pPr>
      <w:r>
        <w:rPr>
          <w:spacing w:val="-2"/>
          <w:sz w:val="24"/>
        </w:rPr>
        <w:t>High</w:t>
      </w:r>
      <w:r>
        <w:rPr>
          <w:rFonts w:ascii="Times New Roman"/>
          <w:spacing w:val="-8"/>
          <w:sz w:val="24"/>
        </w:rPr>
        <w:t xml:space="preserve"> </w:t>
      </w:r>
      <w:r>
        <w:rPr>
          <w:spacing w:val="-2"/>
          <w:sz w:val="24"/>
        </w:rPr>
        <w:t>performance</w:t>
      </w:r>
    </w:p>
    <w:p w14:paraId="5E6913C3">
      <w:pPr>
        <w:pStyle w:val="10"/>
        <w:numPr>
          <w:ilvl w:val="0"/>
          <w:numId w:val="1"/>
        </w:numPr>
        <w:tabs>
          <w:tab w:val="left" w:pos="1101"/>
        </w:tabs>
        <w:spacing w:before="0" w:after="0" w:line="274" w:lineRule="exact"/>
        <w:ind w:left="1101" w:right="0" w:hanging="360"/>
        <w:jc w:val="left"/>
        <w:rPr>
          <w:sz w:val="24"/>
        </w:rPr>
      </w:pPr>
      <w:r>
        <w:rPr>
          <w:spacing w:val="-2"/>
          <w:sz w:val="24"/>
        </w:rPr>
        <w:t>Understandable</w:t>
      </w:r>
    </w:p>
    <w:p w14:paraId="420C9C73">
      <w:pPr>
        <w:pStyle w:val="10"/>
        <w:numPr>
          <w:ilvl w:val="0"/>
          <w:numId w:val="1"/>
        </w:numPr>
        <w:tabs>
          <w:tab w:val="left" w:pos="1101"/>
        </w:tabs>
        <w:spacing w:before="0" w:after="0" w:line="281" w:lineRule="exact"/>
        <w:ind w:left="1101" w:right="0" w:hanging="360"/>
        <w:jc w:val="left"/>
        <w:rPr>
          <w:sz w:val="24"/>
        </w:rPr>
      </w:pPr>
      <w:r>
        <w:rPr>
          <w:spacing w:val="-2"/>
          <w:sz w:val="24"/>
        </w:rPr>
        <w:t>Reliable</w:t>
      </w:r>
    </w:p>
    <w:p w14:paraId="61D86740">
      <w:pPr>
        <w:pStyle w:val="10"/>
        <w:numPr>
          <w:ilvl w:val="0"/>
          <w:numId w:val="1"/>
        </w:numPr>
        <w:tabs>
          <w:tab w:val="left" w:pos="1101"/>
        </w:tabs>
        <w:spacing w:before="0" w:after="0" w:line="288" w:lineRule="exact"/>
        <w:ind w:left="1101" w:right="0" w:hanging="360"/>
        <w:jc w:val="left"/>
        <w:rPr>
          <w:sz w:val="24"/>
        </w:rPr>
      </w:pPr>
      <w:r>
        <w:rPr>
          <w:spacing w:val="-2"/>
          <w:sz w:val="24"/>
        </w:rPr>
        <w:t>Highly</w:t>
      </w:r>
      <w:r>
        <w:rPr>
          <w:rFonts w:ascii="Times New Roman"/>
          <w:spacing w:val="-10"/>
          <w:sz w:val="24"/>
        </w:rPr>
        <w:t xml:space="preserve"> </w:t>
      </w:r>
      <w:r>
        <w:rPr>
          <w:spacing w:val="-2"/>
          <w:sz w:val="24"/>
        </w:rPr>
        <w:t>responsive</w:t>
      </w:r>
    </w:p>
    <w:p w14:paraId="226B2090">
      <w:pPr>
        <w:pStyle w:val="6"/>
        <w:spacing w:before="158"/>
      </w:pPr>
    </w:p>
    <w:p w14:paraId="649FF682">
      <w:pPr>
        <w:pStyle w:val="3"/>
        <w:ind w:left="165"/>
      </w:pPr>
      <w:r>
        <w:rPr>
          <w:spacing w:val="-2"/>
        </w:rPr>
        <w:t>Capabilities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of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Expert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Systems</w:t>
      </w:r>
    </w:p>
    <w:p w14:paraId="02BA5917">
      <w:pPr>
        <w:pStyle w:val="6"/>
        <w:spacing w:before="67"/>
        <w:ind w:left="165"/>
      </w:pPr>
      <w:r>
        <w:t>The</w:t>
      </w:r>
      <w:r>
        <w:rPr>
          <w:rFonts w:ascii="Times New Roman" w:hAnsi="Times New Roman"/>
          <w:spacing w:val="-15"/>
        </w:rPr>
        <w:t xml:space="preserve"> </w:t>
      </w:r>
      <w:r>
        <w:t>expert</w:t>
      </w:r>
      <w:r>
        <w:rPr>
          <w:rFonts w:ascii="Times New Roman" w:hAnsi="Times New Roman"/>
          <w:spacing w:val="-5"/>
        </w:rPr>
        <w:t xml:space="preserve"> </w:t>
      </w:r>
      <w:r>
        <w:t>systems</w:t>
      </w:r>
      <w:r>
        <w:rPr>
          <w:rFonts w:ascii="Times New Roman" w:hAnsi="Times New Roman"/>
          <w:spacing w:val="-12"/>
        </w:rPr>
        <w:t xml:space="preserve"> </w:t>
      </w:r>
      <w:r>
        <w:t>are</w:t>
      </w:r>
      <w:r>
        <w:rPr>
          <w:rFonts w:ascii="Times New Roman" w:hAnsi="Times New Roman"/>
          <w:spacing w:val="-10"/>
        </w:rPr>
        <w:t xml:space="preserve"> </w:t>
      </w:r>
      <w:r>
        <w:t>capable</w:t>
      </w:r>
      <w:r>
        <w:rPr>
          <w:rFonts w:ascii="Times New Roman" w:hAnsi="Times New Roman"/>
          <w:spacing w:val="-9"/>
        </w:rPr>
        <w:t xml:space="preserve"> </w:t>
      </w:r>
      <w:r>
        <w:t>of</w:t>
      </w:r>
      <w:r>
        <w:rPr>
          <w:rFonts w:ascii="Times New Roman" w:hAnsi="Times New Roman"/>
          <w:spacing w:val="-18"/>
        </w:rPr>
        <w:t xml:space="preserve"> </w:t>
      </w:r>
      <w:r>
        <w:rPr>
          <w:spacing w:val="-10"/>
        </w:rPr>
        <w:t>−</w:t>
      </w:r>
    </w:p>
    <w:p w14:paraId="440B7BC8">
      <w:pPr>
        <w:pStyle w:val="10"/>
        <w:numPr>
          <w:ilvl w:val="1"/>
          <w:numId w:val="1"/>
        </w:numPr>
        <w:tabs>
          <w:tab w:val="left" w:pos="1821"/>
        </w:tabs>
        <w:spacing w:before="115" w:after="0" w:line="290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Advising</w:t>
      </w:r>
    </w:p>
    <w:p w14:paraId="72D85EE3">
      <w:pPr>
        <w:pStyle w:val="10"/>
        <w:numPr>
          <w:ilvl w:val="1"/>
          <w:numId w:val="1"/>
        </w:numPr>
        <w:tabs>
          <w:tab w:val="left" w:pos="1821"/>
        </w:tabs>
        <w:spacing w:before="0" w:after="0" w:line="281" w:lineRule="exact"/>
        <w:ind w:left="1821" w:right="0" w:hanging="359"/>
        <w:jc w:val="left"/>
        <w:rPr>
          <w:sz w:val="24"/>
        </w:rPr>
      </w:pPr>
      <w:r>
        <w:rPr>
          <w:sz w:val="24"/>
        </w:rPr>
        <w:t>Instructing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assisting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human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decision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making</w:t>
      </w:r>
    </w:p>
    <w:p w14:paraId="685E1471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Demonstrating</w:t>
      </w:r>
    </w:p>
    <w:p w14:paraId="0C65661D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z w:val="24"/>
        </w:rPr>
        <w:t>Deriving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solution</w:t>
      </w:r>
    </w:p>
    <w:p w14:paraId="503FE021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Diagnosing</w:t>
      </w:r>
    </w:p>
    <w:p w14:paraId="4CA8DA5A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Explaining</w:t>
      </w:r>
    </w:p>
    <w:p w14:paraId="5F59C650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Interpreting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input</w:t>
      </w:r>
    </w:p>
    <w:p w14:paraId="659ADDA3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6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Predicting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results</w:t>
      </w:r>
    </w:p>
    <w:p w14:paraId="36796EA8">
      <w:pPr>
        <w:pStyle w:val="10"/>
        <w:numPr>
          <w:ilvl w:val="1"/>
          <w:numId w:val="1"/>
        </w:numPr>
        <w:tabs>
          <w:tab w:val="left" w:pos="1821"/>
        </w:tabs>
        <w:spacing w:before="0" w:after="0" w:line="274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Justifying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conclusion</w:t>
      </w:r>
    </w:p>
    <w:p w14:paraId="4209E10B">
      <w:pPr>
        <w:pStyle w:val="10"/>
        <w:numPr>
          <w:ilvl w:val="1"/>
          <w:numId w:val="1"/>
        </w:numPr>
        <w:tabs>
          <w:tab w:val="left" w:pos="1821"/>
        </w:tabs>
        <w:spacing w:before="0" w:after="0" w:line="451" w:lineRule="auto"/>
        <w:ind w:left="165" w:right="3754" w:firstLine="1296"/>
        <w:jc w:val="left"/>
        <w:rPr>
          <w:sz w:val="24"/>
        </w:rPr>
      </w:pPr>
      <w:r>
        <w:rPr>
          <w:sz w:val="24"/>
        </w:rPr>
        <w:t>Suggesting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alternative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options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problem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incapable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–</w:t>
      </w:r>
    </w:p>
    <w:p w14:paraId="1B39B24E">
      <w:pPr>
        <w:pStyle w:val="10"/>
        <w:numPr>
          <w:ilvl w:val="1"/>
          <w:numId w:val="1"/>
        </w:numPr>
        <w:tabs>
          <w:tab w:val="left" w:pos="1821"/>
        </w:tabs>
        <w:spacing w:before="0" w:after="0" w:line="284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Substituting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pacing w:val="-2"/>
          <w:sz w:val="24"/>
        </w:rPr>
        <w:t>human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decision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makers</w:t>
      </w:r>
    </w:p>
    <w:p w14:paraId="1E46CE00">
      <w:pPr>
        <w:pStyle w:val="10"/>
        <w:numPr>
          <w:ilvl w:val="1"/>
          <w:numId w:val="1"/>
        </w:numPr>
        <w:tabs>
          <w:tab w:val="left" w:pos="1821"/>
        </w:tabs>
        <w:spacing w:before="0" w:after="0" w:line="284" w:lineRule="exact"/>
        <w:ind w:left="1821" w:right="0" w:hanging="359"/>
        <w:jc w:val="left"/>
        <w:rPr>
          <w:sz w:val="24"/>
        </w:rPr>
      </w:pPr>
      <w:r>
        <w:rPr>
          <w:spacing w:val="-2"/>
          <w:sz w:val="24"/>
        </w:rPr>
        <w:t>Possessing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>human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capabilities</w:t>
      </w:r>
    </w:p>
    <w:p w14:paraId="43C2CD50">
      <w:pPr>
        <w:pStyle w:val="10"/>
        <w:spacing w:after="0" w:line="284" w:lineRule="exact"/>
        <w:jc w:val="left"/>
        <w:rPr>
          <w:sz w:val="24"/>
        </w:rPr>
        <w:sectPr>
          <w:footerReference r:id="rId6" w:type="default"/>
          <w:pgSz w:w="12240" w:h="15840"/>
          <w:pgMar w:top="1360" w:right="1133" w:bottom="320" w:left="1275" w:header="0" w:footer="121" w:gutter="0"/>
          <w:cols w:space="720" w:num="1"/>
        </w:sectPr>
      </w:pPr>
    </w:p>
    <w:p w14:paraId="35E2D5A4">
      <w:pPr>
        <w:pStyle w:val="10"/>
        <w:numPr>
          <w:ilvl w:val="0"/>
          <w:numId w:val="2"/>
        </w:numPr>
        <w:tabs>
          <w:tab w:val="left" w:pos="1821"/>
        </w:tabs>
        <w:spacing w:before="32" w:after="0" w:line="283" w:lineRule="exact"/>
        <w:ind w:left="1821" w:right="0" w:hanging="359"/>
        <w:jc w:val="left"/>
        <w:rPr>
          <w:sz w:val="24"/>
        </w:rPr>
      </w:pPr>
      <w:r>
        <w:rPr>
          <w:sz w:val="24"/>
        </w:rPr>
        <w:t>Producing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accurate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output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inadequate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4"/>
          <w:sz w:val="24"/>
        </w:rPr>
        <w:t>base</w:t>
      </w:r>
    </w:p>
    <w:p w14:paraId="0FC684E0">
      <w:pPr>
        <w:pStyle w:val="10"/>
        <w:numPr>
          <w:ilvl w:val="0"/>
          <w:numId w:val="2"/>
        </w:numPr>
        <w:tabs>
          <w:tab w:val="left" w:pos="1821"/>
        </w:tabs>
        <w:spacing w:before="0" w:after="0" w:line="283" w:lineRule="exact"/>
        <w:ind w:left="1821" w:right="0" w:hanging="359"/>
        <w:jc w:val="left"/>
        <w:rPr>
          <w:sz w:val="24"/>
        </w:rPr>
      </w:pPr>
      <w:r>
        <w:rPr>
          <w:sz w:val="24"/>
        </w:rPr>
        <w:t>Refining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own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knowledge.</w:t>
      </w:r>
    </w:p>
    <w:p w14:paraId="2F6F1B76">
      <w:pPr>
        <w:pStyle w:val="3"/>
        <w:spacing w:before="260" w:line="283" w:lineRule="exact"/>
        <w:ind w:left="165"/>
      </w:pPr>
      <w:r>
        <w:t>Components</w:t>
      </w:r>
      <w:r>
        <w:rPr>
          <w:rFonts w:ascii="Times New Roman"/>
          <w:b w:val="0"/>
          <w:spacing w:val="-11"/>
        </w:rPr>
        <w:t xml:space="preserve"> </w:t>
      </w:r>
      <w:r>
        <w:t>of</w:t>
      </w:r>
      <w:r>
        <w:rPr>
          <w:rFonts w:ascii="Times New Roman"/>
          <w:b w:val="0"/>
          <w:spacing w:val="-10"/>
        </w:rPr>
        <w:t xml:space="preserve"> </w:t>
      </w:r>
      <w:r>
        <w:t>Expert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Systems</w:t>
      </w:r>
    </w:p>
    <w:p w14:paraId="227A1A21">
      <w:pPr>
        <w:pStyle w:val="6"/>
        <w:spacing w:line="283" w:lineRule="exact"/>
        <w:ind w:left="165"/>
      </w:pPr>
      <w:r>
        <w:t>The</w:t>
      </w:r>
      <w:r>
        <w:rPr>
          <w:rFonts w:ascii="Times New Roman" w:hAnsi="Times New Roman"/>
          <w:spacing w:val="-12"/>
        </w:rPr>
        <w:t xml:space="preserve"> </w:t>
      </w:r>
      <w:r>
        <w:t>components</w:t>
      </w:r>
      <w:r>
        <w:rPr>
          <w:rFonts w:ascii="Times New Roman" w:hAnsi="Times New Roman"/>
          <w:spacing w:val="-11"/>
        </w:rPr>
        <w:t xml:space="preserve"> </w:t>
      </w:r>
      <w:r>
        <w:t>of</w:t>
      </w:r>
      <w:r>
        <w:rPr>
          <w:rFonts w:ascii="Times New Roman" w:hAnsi="Times New Roman"/>
          <w:spacing w:val="-8"/>
        </w:rPr>
        <w:t xml:space="preserve"> </w:t>
      </w:r>
      <w:r>
        <w:t>ES</w:t>
      </w:r>
      <w:r>
        <w:rPr>
          <w:rFonts w:ascii="Times New Roman" w:hAnsi="Times New Roman"/>
          <w:spacing w:val="-8"/>
        </w:rPr>
        <w:t xml:space="preserve"> </w:t>
      </w:r>
      <w:r>
        <w:t>include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10"/>
        </w:rPr>
        <w:t>–</w:t>
      </w:r>
    </w:p>
    <w:p w14:paraId="09CDEB07">
      <w:pPr>
        <w:pStyle w:val="10"/>
        <w:numPr>
          <w:ilvl w:val="0"/>
          <w:numId w:val="3"/>
        </w:numPr>
        <w:tabs>
          <w:tab w:val="left" w:pos="884"/>
        </w:tabs>
        <w:spacing w:before="259" w:after="0" w:line="283" w:lineRule="exact"/>
        <w:ind w:left="884" w:right="0" w:hanging="359"/>
        <w:jc w:val="left"/>
        <w:rPr>
          <w:sz w:val="24"/>
        </w:rPr>
      </w:pPr>
      <w:r>
        <w:rPr>
          <w:sz w:val="24"/>
        </w:rPr>
        <w:t>Knowledge</w:t>
      </w:r>
      <w:r>
        <w:rPr>
          <w:rFonts w:ascii="Times New Roman"/>
          <w:spacing w:val="-14"/>
          <w:sz w:val="24"/>
        </w:rPr>
        <w:t xml:space="preserve"> </w:t>
      </w:r>
      <w:r>
        <w:rPr>
          <w:spacing w:val="-4"/>
          <w:sz w:val="24"/>
        </w:rPr>
        <w:t>Base</w:t>
      </w:r>
    </w:p>
    <w:p w14:paraId="557244F7">
      <w:pPr>
        <w:pStyle w:val="10"/>
        <w:numPr>
          <w:ilvl w:val="0"/>
          <w:numId w:val="3"/>
        </w:numPr>
        <w:tabs>
          <w:tab w:val="left" w:pos="884"/>
        </w:tabs>
        <w:spacing w:before="0" w:after="0" w:line="274" w:lineRule="exact"/>
        <w:ind w:left="884" w:right="0" w:hanging="359"/>
        <w:jc w:val="left"/>
        <w:rPr>
          <w:sz w:val="24"/>
        </w:rPr>
      </w:pPr>
      <w:r>
        <w:rPr>
          <w:sz w:val="24"/>
        </w:rPr>
        <w:t>Inference</w:t>
      </w:r>
      <w:r>
        <w:rPr>
          <w:rFonts w:ascii="Times New Roman"/>
          <w:spacing w:val="-15"/>
          <w:sz w:val="24"/>
        </w:rPr>
        <w:t xml:space="preserve"> </w:t>
      </w:r>
      <w:r>
        <w:rPr>
          <w:spacing w:val="-2"/>
          <w:sz w:val="24"/>
        </w:rPr>
        <w:t>Engine</w:t>
      </w:r>
    </w:p>
    <w:p w14:paraId="2EEF658F">
      <w:pPr>
        <w:pStyle w:val="10"/>
        <w:numPr>
          <w:ilvl w:val="0"/>
          <w:numId w:val="3"/>
        </w:numPr>
        <w:tabs>
          <w:tab w:val="left" w:pos="884"/>
        </w:tabs>
        <w:spacing w:before="0" w:after="0" w:line="283" w:lineRule="exact"/>
        <w:ind w:left="884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53BF1256">
      <w:pPr>
        <w:pStyle w:val="6"/>
        <w:rPr>
          <w:sz w:val="20"/>
        </w:rPr>
      </w:pPr>
    </w:p>
    <w:p w14:paraId="1756CC64">
      <w:pPr>
        <w:pStyle w:val="6"/>
        <w:rPr>
          <w:sz w:val="20"/>
        </w:rPr>
      </w:pPr>
    </w:p>
    <w:p w14:paraId="36643416">
      <w:pPr>
        <w:pStyle w:val="6"/>
        <w:spacing w:before="156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269240</wp:posOffset>
            </wp:positionV>
            <wp:extent cx="5506085" cy="249936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52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4BE72">
      <w:pPr>
        <w:pStyle w:val="6"/>
      </w:pPr>
    </w:p>
    <w:p w14:paraId="08D37495">
      <w:pPr>
        <w:pStyle w:val="6"/>
      </w:pPr>
    </w:p>
    <w:p w14:paraId="10D525C5">
      <w:pPr>
        <w:pStyle w:val="6"/>
        <w:spacing w:before="216"/>
      </w:pPr>
    </w:p>
    <w:p w14:paraId="5AFC365F"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Knowledge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pacing w:val="-4"/>
          <w:sz w:val="22"/>
        </w:rPr>
        <w:t>Base</w:t>
      </w:r>
    </w:p>
    <w:p w14:paraId="2909CA07">
      <w:pPr>
        <w:pStyle w:val="6"/>
        <w:spacing w:before="10"/>
        <w:rPr>
          <w:b/>
          <w:sz w:val="22"/>
        </w:rPr>
      </w:pPr>
    </w:p>
    <w:p w14:paraId="5D17FC0D">
      <w:pPr>
        <w:spacing w:before="0" w:line="244" w:lineRule="auto"/>
        <w:ind w:left="165" w:right="594" w:firstLine="0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contains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domain−specific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high−quality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knowledge.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required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exhibit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intelligence.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success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any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ES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majorly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depends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upon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collection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highly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accurate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precise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pacing w:val="-2"/>
          <w:sz w:val="22"/>
        </w:rPr>
        <w:t>knowledge.</w:t>
      </w:r>
    </w:p>
    <w:p w14:paraId="1C1417C8">
      <w:pPr>
        <w:pStyle w:val="6"/>
        <w:spacing w:before="10"/>
        <w:rPr>
          <w:sz w:val="22"/>
        </w:rPr>
      </w:pPr>
    </w:p>
    <w:p w14:paraId="57BCB060"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rFonts w:ascii="Times New Roman"/>
          <w:spacing w:val="-7"/>
          <w:sz w:val="22"/>
        </w:rPr>
        <w:t xml:space="preserve"> </w:t>
      </w:r>
      <w:r>
        <w:rPr>
          <w:b/>
          <w:sz w:val="22"/>
        </w:rPr>
        <w:t>is</w:t>
      </w:r>
      <w:r>
        <w:rPr>
          <w:rFonts w:ascii="Times New Roman"/>
          <w:spacing w:val="-8"/>
          <w:sz w:val="22"/>
        </w:rPr>
        <w:t xml:space="preserve"> </w:t>
      </w:r>
      <w:r>
        <w:rPr>
          <w:b/>
          <w:spacing w:val="-2"/>
          <w:sz w:val="22"/>
        </w:rPr>
        <w:t>Knowledge?</w:t>
      </w:r>
    </w:p>
    <w:p w14:paraId="7ED2E770">
      <w:pPr>
        <w:spacing w:before="5" w:line="247" w:lineRule="auto"/>
        <w:ind w:left="165" w:right="210" w:firstLine="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collection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facts.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information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organized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2"/>
          <w:sz w:val="22"/>
        </w:rPr>
        <w:t xml:space="preserve"> </w:t>
      </w:r>
      <w:r>
        <w:rPr>
          <w:sz w:val="22"/>
        </w:rPr>
        <w:t>facts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about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task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domain.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Data,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information,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past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experience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combined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together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termed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as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knowledge.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Components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Base</w:t>
      </w:r>
    </w:p>
    <w:p w14:paraId="4F8815BE">
      <w:pPr>
        <w:spacing w:before="0" w:line="265" w:lineRule="exact"/>
        <w:ind w:left="165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base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an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ES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store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5"/>
          <w:sz w:val="22"/>
        </w:rPr>
        <w:t xml:space="preserve"> </w:t>
      </w:r>
      <w:r>
        <w:rPr>
          <w:sz w:val="22"/>
        </w:rPr>
        <w:t>both,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factual</w:t>
      </w:r>
      <w:r>
        <w:rPr>
          <w:rFonts w:ascii="Times New Roman"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heuristic</w:t>
      </w:r>
      <w:r>
        <w:rPr>
          <w:rFonts w:ascii="Times New Roman"/>
          <w:spacing w:val="-11"/>
          <w:sz w:val="22"/>
        </w:rPr>
        <w:t xml:space="preserve"> </w:t>
      </w:r>
      <w:r>
        <w:rPr>
          <w:spacing w:val="-2"/>
          <w:sz w:val="22"/>
        </w:rPr>
        <w:t>knowledge.</w:t>
      </w:r>
    </w:p>
    <w:p w14:paraId="53CC898F">
      <w:pPr>
        <w:pStyle w:val="10"/>
        <w:numPr>
          <w:ilvl w:val="0"/>
          <w:numId w:val="4"/>
        </w:numPr>
        <w:tabs>
          <w:tab w:val="left" w:pos="165"/>
          <w:tab w:val="left" w:pos="321"/>
        </w:tabs>
        <w:spacing w:before="5" w:after="0" w:line="249" w:lineRule="auto"/>
        <w:ind w:left="165" w:right="373" w:hanging="1"/>
        <w:jc w:val="left"/>
        <w:rPr>
          <w:sz w:val="22"/>
        </w:rPr>
      </w:pPr>
      <w:r>
        <w:rPr>
          <w:sz w:val="22"/>
        </w:rPr>
        <w:t>Factual</w:t>
      </w:r>
      <w:r>
        <w:rPr>
          <w:spacing w:val="-1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−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widely</w:t>
      </w:r>
      <w:r>
        <w:rPr>
          <w:spacing w:val="-2"/>
          <w:sz w:val="22"/>
        </w:rPr>
        <w:t xml:space="preserve"> </w:t>
      </w:r>
      <w:r>
        <w:rPr>
          <w:sz w:val="22"/>
        </w:rPr>
        <w:t>accepted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Engineers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scholars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task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domain.</w:t>
      </w:r>
    </w:p>
    <w:p w14:paraId="3D9064B9">
      <w:pPr>
        <w:pStyle w:val="10"/>
        <w:numPr>
          <w:ilvl w:val="0"/>
          <w:numId w:val="4"/>
        </w:numPr>
        <w:tabs>
          <w:tab w:val="left" w:pos="322"/>
        </w:tabs>
        <w:spacing w:before="0" w:after="0" w:line="262" w:lineRule="exact"/>
        <w:ind w:left="322" w:right="0" w:hanging="157"/>
        <w:jc w:val="left"/>
        <w:rPr>
          <w:sz w:val="22"/>
        </w:rPr>
      </w:pPr>
      <w:r>
        <w:rPr>
          <w:sz w:val="22"/>
        </w:rPr>
        <w:t>Heuristic</w:t>
      </w:r>
      <w:r>
        <w:rPr>
          <w:spacing w:val="-9"/>
          <w:sz w:val="22"/>
        </w:rPr>
        <w:t xml:space="preserve"> </w:t>
      </w: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−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about</w:t>
      </w:r>
      <w:r>
        <w:rPr>
          <w:spacing w:val="-6"/>
          <w:sz w:val="22"/>
        </w:rPr>
        <w:t xml:space="preserve"> </w:t>
      </w:r>
      <w:r>
        <w:rPr>
          <w:sz w:val="22"/>
        </w:rPr>
        <w:t>practice,</w:t>
      </w:r>
      <w:r>
        <w:rPr>
          <w:spacing w:val="-7"/>
          <w:sz w:val="22"/>
        </w:rPr>
        <w:t xml:space="preserve"> </w:t>
      </w:r>
      <w:r>
        <w:rPr>
          <w:sz w:val="22"/>
        </w:rPr>
        <w:t>accurate</w:t>
      </w:r>
      <w:r>
        <w:rPr>
          <w:spacing w:val="-4"/>
          <w:sz w:val="22"/>
        </w:rPr>
        <w:t xml:space="preserve"> </w:t>
      </w:r>
      <w:r>
        <w:rPr>
          <w:sz w:val="22"/>
        </w:rPr>
        <w:t>judgement,</w:t>
      </w:r>
      <w:r>
        <w:rPr>
          <w:spacing w:val="-8"/>
          <w:sz w:val="22"/>
        </w:rPr>
        <w:t xml:space="preserve"> </w:t>
      </w:r>
      <w:r>
        <w:rPr>
          <w:sz w:val="22"/>
        </w:rPr>
        <w:t>one’s</w:t>
      </w:r>
      <w:r>
        <w:rPr>
          <w:spacing w:val="-4"/>
          <w:sz w:val="22"/>
        </w:rPr>
        <w:t xml:space="preserve"> </w:t>
      </w:r>
      <w:r>
        <w:rPr>
          <w:sz w:val="22"/>
        </w:rPr>
        <w:t>ability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evaluation,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and</w:t>
      </w:r>
    </w:p>
    <w:p w14:paraId="4DAC8144">
      <w:pPr>
        <w:spacing w:before="5"/>
        <w:ind w:left="165" w:right="0" w:firstLine="0"/>
        <w:jc w:val="left"/>
        <w:rPr>
          <w:sz w:val="22"/>
        </w:rPr>
      </w:pPr>
      <w:r>
        <w:rPr>
          <w:spacing w:val="-2"/>
          <w:sz w:val="22"/>
        </w:rPr>
        <w:t>guessing.</w:t>
      </w:r>
    </w:p>
    <w:p w14:paraId="5CB2FB6C">
      <w:pPr>
        <w:spacing w:after="0"/>
        <w:jc w:val="left"/>
        <w:rPr>
          <w:sz w:val="22"/>
        </w:rPr>
        <w:sectPr>
          <w:pgSz w:w="12240" w:h="15840"/>
          <w:pgMar w:top="1400" w:right="1133" w:bottom="320" w:left="1275" w:header="0" w:footer="121" w:gutter="0"/>
          <w:cols w:space="720" w:num="1"/>
        </w:sectPr>
      </w:pPr>
    </w:p>
    <w:p w14:paraId="0BC2F465">
      <w:pPr>
        <w:spacing w:before="31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Knowledge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pacing w:val="-2"/>
          <w:sz w:val="22"/>
        </w:rPr>
        <w:t>representation</w:t>
      </w:r>
    </w:p>
    <w:p w14:paraId="241F6AA6">
      <w:pPr>
        <w:pStyle w:val="6"/>
        <w:spacing w:before="15"/>
        <w:rPr>
          <w:b/>
          <w:sz w:val="22"/>
        </w:rPr>
      </w:pPr>
    </w:p>
    <w:p w14:paraId="724F1D7C">
      <w:pPr>
        <w:spacing w:before="0" w:line="244" w:lineRule="auto"/>
        <w:ind w:left="165" w:right="428" w:firstLine="0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method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used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organize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formalize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base.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It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form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IF−THEN−ELSE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rules.</w:t>
      </w:r>
    </w:p>
    <w:p w14:paraId="25A94B74">
      <w:pPr>
        <w:pStyle w:val="6"/>
        <w:spacing w:before="5"/>
        <w:rPr>
          <w:sz w:val="22"/>
        </w:rPr>
      </w:pPr>
    </w:p>
    <w:p w14:paraId="0DC94C45"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Knowledge</w:t>
      </w:r>
      <w:r>
        <w:rPr>
          <w:rFonts w:ascii="Times New Roman"/>
          <w:spacing w:val="-12"/>
          <w:sz w:val="22"/>
        </w:rPr>
        <w:t xml:space="preserve"> </w:t>
      </w:r>
      <w:r>
        <w:rPr>
          <w:b/>
          <w:spacing w:val="-2"/>
          <w:sz w:val="22"/>
        </w:rPr>
        <w:t>Acquisition</w:t>
      </w:r>
    </w:p>
    <w:p w14:paraId="65487BEF">
      <w:pPr>
        <w:pStyle w:val="6"/>
        <w:spacing w:before="15"/>
        <w:rPr>
          <w:b/>
          <w:sz w:val="22"/>
        </w:rPr>
      </w:pPr>
    </w:p>
    <w:p w14:paraId="3EB95004">
      <w:pPr>
        <w:spacing w:before="0" w:line="244" w:lineRule="auto"/>
        <w:ind w:left="165" w:right="210" w:firstLine="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success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5"/>
          <w:sz w:val="22"/>
        </w:rPr>
        <w:t xml:space="preserve"> </w:t>
      </w:r>
      <w:r>
        <w:rPr>
          <w:sz w:val="22"/>
        </w:rPr>
        <w:t>any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expert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system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majorly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depends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quality,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completeness,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accuracy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information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stored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base.</w:t>
      </w:r>
    </w:p>
    <w:p w14:paraId="2EC12410">
      <w:pPr>
        <w:spacing w:before="5" w:line="244" w:lineRule="auto"/>
        <w:ind w:left="165" w:right="207" w:firstLine="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base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formed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by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readings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from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various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experts,</w:t>
      </w:r>
      <w:r>
        <w:rPr>
          <w:rFonts w:ascii="Times New Roman"/>
          <w:spacing w:val="-12"/>
          <w:sz w:val="22"/>
        </w:rPr>
        <w:t xml:space="preserve"> </w:t>
      </w:r>
      <w:r>
        <w:rPr>
          <w:sz w:val="22"/>
        </w:rPr>
        <w:t>scholars,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4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Engineers.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engineer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person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with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qualities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empathy,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quick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learning,</w:t>
      </w:r>
      <w:r>
        <w:rPr>
          <w:rFonts w:ascii="Times New Roman"/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case</w:t>
      </w:r>
      <w:r>
        <w:rPr>
          <w:rFonts w:ascii="Times New Roman"/>
          <w:sz w:val="22"/>
        </w:rPr>
        <w:t xml:space="preserve"> </w:t>
      </w:r>
      <w:r>
        <w:rPr>
          <w:sz w:val="22"/>
        </w:rPr>
        <w:t>analyzing</w:t>
      </w:r>
      <w:r>
        <w:rPr>
          <w:rFonts w:ascii="Times New Roman"/>
          <w:sz w:val="22"/>
        </w:rPr>
        <w:t xml:space="preserve"> </w:t>
      </w:r>
      <w:r>
        <w:rPr>
          <w:spacing w:val="-2"/>
          <w:sz w:val="22"/>
        </w:rPr>
        <w:t>skills.</w:t>
      </w:r>
    </w:p>
    <w:p w14:paraId="49E66AA2">
      <w:pPr>
        <w:spacing w:before="4" w:line="244" w:lineRule="auto"/>
        <w:ind w:left="165" w:right="207" w:firstLine="0"/>
        <w:jc w:val="left"/>
        <w:rPr>
          <w:sz w:val="22"/>
        </w:rPr>
      </w:pPr>
      <w:r>
        <w:rPr>
          <w:sz w:val="22"/>
        </w:rPr>
        <w:t>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acquires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information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from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subject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expert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by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recording,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interviewing,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observing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him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at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work,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etc.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He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then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categorizes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organizes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information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meaningful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z w:val="22"/>
        </w:rPr>
        <w:t>way,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form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IF−THEN−ELSE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rules,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used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interference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machine.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engineer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also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monitors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development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ES.</w:t>
      </w:r>
    </w:p>
    <w:p w14:paraId="40DCEEA8">
      <w:pPr>
        <w:spacing w:before="4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Inference</w:t>
      </w:r>
      <w:r>
        <w:rPr>
          <w:rFonts w:ascii="Times New Roman"/>
          <w:spacing w:val="-13"/>
          <w:sz w:val="22"/>
        </w:rPr>
        <w:t xml:space="preserve"> </w:t>
      </w:r>
      <w:r>
        <w:rPr>
          <w:b/>
          <w:spacing w:val="-2"/>
          <w:sz w:val="22"/>
        </w:rPr>
        <w:t>Engine</w:t>
      </w:r>
    </w:p>
    <w:p w14:paraId="07085AE1">
      <w:pPr>
        <w:spacing w:before="5" w:line="244" w:lineRule="auto"/>
        <w:ind w:left="165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efficient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procedures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rules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by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Inference</w:t>
      </w:r>
      <w:r>
        <w:rPr>
          <w:rFonts w:ascii="Times New Roman"/>
          <w:spacing w:val="-3"/>
          <w:sz w:val="22"/>
        </w:rPr>
        <w:t xml:space="preserve"> </w:t>
      </w:r>
      <w:r>
        <w:rPr>
          <w:sz w:val="22"/>
        </w:rPr>
        <w:t>Engine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8"/>
          <w:sz w:val="22"/>
        </w:rPr>
        <w:t xml:space="preserve"> </w:t>
      </w:r>
      <w:r>
        <w:rPr>
          <w:sz w:val="22"/>
        </w:rPr>
        <w:t>essential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deducting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correct,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flawless</w:t>
      </w:r>
      <w:r>
        <w:rPr>
          <w:rFonts w:ascii="Times New Roman"/>
          <w:sz w:val="22"/>
        </w:rPr>
        <w:t xml:space="preserve"> </w:t>
      </w:r>
      <w:r>
        <w:rPr>
          <w:spacing w:val="-2"/>
          <w:sz w:val="22"/>
        </w:rPr>
        <w:t>solution.</w:t>
      </w:r>
    </w:p>
    <w:p w14:paraId="681536D4">
      <w:pPr>
        <w:spacing w:before="4" w:line="244" w:lineRule="auto"/>
        <w:ind w:left="165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case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knowledge−based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ES,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Inference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Engine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acquires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manipulates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from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base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arrive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particular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solution.</w:t>
      </w:r>
    </w:p>
    <w:p w14:paraId="4C33B742">
      <w:pPr>
        <w:spacing w:before="0" w:line="268" w:lineRule="exact"/>
        <w:ind w:left="165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rule</w:t>
      </w:r>
      <w:r>
        <w:rPr>
          <w:spacing w:val="-3"/>
          <w:sz w:val="22"/>
        </w:rPr>
        <w:t xml:space="preserve"> </w:t>
      </w:r>
      <w:r>
        <w:rPr>
          <w:sz w:val="22"/>
        </w:rPr>
        <w:t>based</w:t>
      </w:r>
      <w:r>
        <w:rPr>
          <w:spacing w:val="-4"/>
          <w:sz w:val="22"/>
        </w:rPr>
        <w:t xml:space="preserve"> </w:t>
      </w:r>
      <w:r>
        <w:rPr>
          <w:sz w:val="22"/>
        </w:rPr>
        <w:t>ES,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−</w:t>
      </w:r>
    </w:p>
    <w:p w14:paraId="3A1F9340">
      <w:pPr>
        <w:pStyle w:val="10"/>
        <w:numPr>
          <w:ilvl w:val="0"/>
          <w:numId w:val="4"/>
        </w:numPr>
        <w:tabs>
          <w:tab w:val="left" w:pos="322"/>
        </w:tabs>
        <w:spacing w:before="5" w:after="0" w:line="240" w:lineRule="auto"/>
        <w:ind w:left="322" w:right="0" w:hanging="157"/>
        <w:jc w:val="left"/>
        <w:rPr>
          <w:sz w:val="22"/>
        </w:rPr>
      </w:pPr>
      <w:r>
        <w:rPr>
          <w:sz w:val="22"/>
        </w:rPr>
        <w:t>Applies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rules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repeatedly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facts,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which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are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obtained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from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earlier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rule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pacing w:val="-2"/>
          <w:sz w:val="22"/>
        </w:rPr>
        <w:t>application.</w:t>
      </w:r>
    </w:p>
    <w:p w14:paraId="02FC6B56">
      <w:pPr>
        <w:pStyle w:val="10"/>
        <w:numPr>
          <w:ilvl w:val="0"/>
          <w:numId w:val="4"/>
        </w:numPr>
        <w:tabs>
          <w:tab w:val="left" w:pos="322"/>
        </w:tabs>
        <w:spacing w:before="10" w:after="0" w:line="240" w:lineRule="auto"/>
        <w:ind w:left="322" w:right="0" w:hanging="157"/>
        <w:jc w:val="left"/>
        <w:rPr>
          <w:sz w:val="22"/>
        </w:rPr>
      </w:pPr>
      <w:r>
        <w:rPr>
          <w:sz w:val="22"/>
        </w:rPr>
        <w:t>Adds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new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into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base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if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pacing w:val="-2"/>
          <w:sz w:val="22"/>
        </w:rPr>
        <w:t>required.</w:t>
      </w:r>
    </w:p>
    <w:p w14:paraId="706E4882">
      <w:pPr>
        <w:pStyle w:val="10"/>
        <w:numPr>
          <w:ilvl w:val="0"/>
          <w:numId w:val="4"/>
        </w:numPr>
        <w:tabs>
          <w:tab w:val="left" w:pos="322"/>
        </w:tabs>
        <w:spacing w:before="5" w:after="0" w:line="244" w:lineRule="auto"/>
        <w:ind w:left="165" w:right="2606" w:firstLine="0"/>
        <w:jc w:val="left"/>
        <w:rPr>
          <w:sz w:val="22"/>
        </w:rPr>
      </w:pPr>
      <w:r>
        <w:rPr>
          <w:sz w:val="22"/>
        </w:rPr>
        <w:t>Resolves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rules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conflict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when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multiple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rules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applicable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particular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case.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recommend</w:t>
      </w:r>
      <w:r>
        <w:rPr>
          <w:rFonts w:ascii="Times New Roman" w:hAnsi="Times New Roman"/>
          <w:spacing w:val="38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solution,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z w:val="22"/>
        </w:rPr>
        <w:t>Inference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Engine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uses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following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strategies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z w:val="22"/>
        </w:rPr>
        <w:t>–</w:t>
      </w:r>
    </w:p>
    <w:p w14:paraId="00B3FE7C">
      <w:pPr>
        <w:pStyle w:val="6"/>
        <w:spacing w:before="9"/>
        <w:rPr>
          <w:sz w:val="22"/>
        </w:rPr>
      </w:pPr>
    </w:p>
    <w:p w14:paraId="46ABA202">
      <w:pPr>
        <w:pStyle w:val="10"/>
        <w:numPr>
          <w:ilvl w:val="1"/>
          <w:numId w:val="4"/>
        </w:numPr>
        <w:tabs>
          <w:tab w:val="left" w:pos="883"/>
        </w:tabs>
        <w:spacing w:before="0" w:after="0" w:line="240" w:lineRule="auto"/>
        <w:ind w:left="883" w:right="0" w:hanging="358"/>
        <w:jc w:val="left"/>
        <w:rPr>
          <w:sz w:val="22"/>
        </w:rPr>
      </w:pPr>
      <w:r>
        <w:rPr>
          <w:spacing w:val="-2"/>
          <w:sz w:val="22"/>
        </w:rPr>
        <w:t>Forward</w:t>
      </w:r>
      <w:r>
        <w:rPr>
          <w:rFonts w:ascii="Times New Roman"/>
          <w:spacing w:val="-2"/>
          <w:sz w:val="22"/>
        </w:rPr>
        <w:t xml:space="preserve"> </w:t>
      </w:r>
      <w:r>
        <w:rPr>
          <w:spacing w:val="-2"/>
          <w:sz w:val="22"/>
        </w:rPr>
        <w:t>Chaining</w:t>
      </w:r>
    </w:p>
    <w:p w14:paraId="3384B6FD">
      <w:pPr>
        <w:pStyle w:val="10"/>
        <w:numPr>
          <w:ilvl w:val="1"/>
          <w:numId w:val="4"/>
        </w:numPr>
        <w:tabs>
          <w:tab w:val="left" w:pos="884"/>
        </w:tabs>
        <w:spacing w:before="6" w:after="0" w:line="240" w:lineRule="auto"/>
        <w:ind w:left="884" w:right="0" w:hanging="359"/>
        <w:jc w:val="left"/>
        <w:rPr>
          <w:sz w:val="22"/>
        </w:rPr>
      </w:pPr>
      <w:r>
        <w:rPr>
          <w:spacing w:val="-2"/>
          <w:sz w:val="22"/>
        </w:rPr>
        <w:t>Backward</w:t>
      </w:r>
      <w:r>
        <w:rPr>
          <w:rFonts w:ascii="Times New Roman"/>
          <w:sz w:val="22"/>
        </w:rPr>
        <w:t xml:space="preserve"> </w:t>
      </w:r>
      <w:r>
        <w:rPr>
          <w:spacing w:val="-2"/>
          <w:sz w:val="22"/>
        </w:rPr>
        <w:t>Chaining</w:t>
      </w:r>
    </w:p>
    <w:p w14:paraId="5B0A8540">
      <w:pPr>
        <w:pStyle w:val="3"/>
        <w:spacing w:before="197"/>
        <w:ind w:left="165"/>
        <w:jc w:val="both"/>
      </w:pPr>
      <w:bookmarkStart w:id="0" w:name="Forward Chaining"/>
      <w:bookmarkEnd w:id="0"/>
      <w:r>
        <w:t>Forward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Chaining</w:t>
      </w:r>
    </w:p>
    <w:p w14:paraId="3F978BE3">
      <w:pPr>
        <w:spacing w:before="120"/>
        <w:ind w:left="213" w:right="0" w:firstLine="0"/>
        <w:jc w:val="both"/>
        <w:rPr>
          <w:b/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strategy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expert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answer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question,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“What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happen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next?”</w:t>
      </w:r>
    </w:p>
    <w:p w14:paraId="1BE4E6F5">
      <w:pPr>
        <w:pStyle w:val="6"/>
        <w:spacing w:before="144"/>
        <w:ind w:left="213" w:right="362"/>
        <w:jc w:val="both"/>
      </w:pPr>
      <w:r>
        <w:t>Here,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Inference</w:t>
      </w:r>
      <w:r>
        <w:rPr>
          <w:rFonts w:ascii="Times New Roman"/>
          <w:spacing w:val="-1"/>
        </w:rPr>
        <w:t xml:space="preserve"> </w:t>
      </w:r>
      <w:r>
        <w:t>Engine</w:t>
      </w:r>
      <w:r>
        <w:rPr>
          <w:rFonts w:ascii="Times New Roman"/>
          <w:spacing w:val="-1"/>
        </w:rPr>
        <w:t xml:space="preserve"> </w:t>
      </w:r>
      <w:r>
        <w:t>follows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  <w:spacing w:val="-1"/>
        </w:rPr>
        <w:t xml:space="preserve"> </w:t>
      </w:r>
      <w:r>
        <w:t>chain</w:t>
      </w:r>
      <w:r>
        <w:rPr>
          <w:rFonts w:ascii="Times New Roman"/>
          <w:spacing w:val="-3"/>
        </w:rPr>
        <w:t xml:space="preserve"> </w:t>
      </w:r>
      <w:r>
        <w:t>of</w:t>
      </w:r>
      <w:r>
        <w:rPr>
          <w:rFonts w:ascii="Times New Roman"/>
          <w:spacing w:val="-3"/>
        </w:rPr>
        <w:t xml:space="preserve"> </w:t>
      </w:r>
      <w:r>
        <w:t>conditions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derivations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finally</w:t>
      </w:r>
      <w:r>
        <w:rPr>
          <w:rFonts w:ascii="Times New Roman"/>
        </w:rPr>
        <w:t xml:space="preserve"> </w:t>
      </w:r>
      <w:r>
        <w:t>deduces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outcome.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considers</w:t>
      </w:r>
      <w:r>
        <w:rPr>
          <w:rFonts w:ascii="Times New Roman"/>
        </w:rPr>
        <w:t xml:space="preserve"> </w:t>
      </w:r>
      <w:r>
        <w:t>all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facts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rules,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sorts</w:t>
      </w:r>
      <w:r>
        <w:rPr>
          <w:rFonts w:ascii="Times New Roman"/>
        </w:rPr>
        <w:t xml:space="preserve"> </w:t>
      </w:r>
      <w:r>
        <w:t>them</w:t>
      </w:r>
      <w:r>
        <w:rPr>
          <w:rFonts w:ascii="Times New Roman"/>
        </w:rPr>
        <w:t xml:space="preserve"> </w:t>
      </w:r>
      <w:r>
        <w:t>before</w:t>
      </w:r>
      <w:r>
        <w:rPr>
          <w:rFonts w:ascii="Times New Roman"/>
        </w:rPr>
        <w:t xml:space="preserve"> </w:t>
      </w:r>
      <w:r>
        <w:t>concluding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solution.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strategy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followed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working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conclusion,</w:t>
      </w:r>
      <w:r>
        <w:rPr>
          <w:rFonts w:ascii="Times New Roman"/>
        </w:rPr>
        <w:t xml:space="preserve"> </w:t>
      </w:r>
      <w:r>
        <w:t>result,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effect.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example,</w:t>
      </w:r>
      <w:r>
        <w:rPr>
          <w:rFonts w:ascii="Times New Roman"/>
        </w:rPr>
        <w:t xml:space="preserve"> </w:t>
      </w:r>
      <w:r>
        <w:t>prediction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share</w:t>
      </w:r>
      <w:r>
        <w:rPr>
          <w:rFonts w:ascii="Times New Roman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status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effect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changes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interest</w:t>
      </w:r>
      <w:r>
        <w:rPr>
          <w:rFonts w:ascii="Times New Roman"/>
        </w:rPr>
        <w:t xml:space="preserve"> </w:t>
      </w:r>
      <w:r>
        <w:t>rates.</w:t>
      </w:r>
    </w:p>
    <w:p w14:paraId="5CBA6B0A">
      <w:pPr>
        <w:pStyle w:val="6"/>
        <w:spacing w:after="0"/>
        <w:jc w:val="both"/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7B66E999">
      <w:pPr>
        <w:pStyle w:val="6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5709285" cy="182880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C7E">
      <w:pPr>
        <w:pStyle w:val="6"/>
      </w:pPr>
    </w:p>
    <w:p w14:paraId="10E8968E">
      <w:pPr>
        <w:pStyle w:val="6"/>
        <w:spacing w:before="137"/>
      </w:pPr>
    </w:p>
    <w:p w14:paraId="659CF909">
      <w:pPr>
        <w:pStyle w:val="3"/>
        <w:ind w:left="213"/>
        <w:jc w:val="both"/>
      </w:pPr>
      <w:r>
        <w:t>Backward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Chaining</w:t>
      </w:r>
    </w:p>
    <w:p w14:paraId="104C1DD3">
      <w:pPr>
        <w:pStyle w:val="6"/>
        <w:spacing w:before="279"/>
        <w:ind w:left="213" w:right="369"/>
        <w:jc w:val="both"/>
      </w:pPr>
      <w:r>
        <w:t xml:space="preserve">With this strategy, an expert system finds out the answer to the question, “Why this </w:t>
      </w:r>
      <w:r>
        <w:rPr>
          <w:spacing w:val="-2"/>
        </w:rPr>
        <w:t>happened?”</w:t>
      </w:r>
    </w:p>
    <w:p w14:paraId="55B08D41">
      <w:pPr>
        <w:pStyle w:val="6"/>
        <w:spacing w:before="278"/>
        <w:ind w:left="165" w:right="364"/>
        <w:jc w:val="both"/>
      </w:pP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basis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already</w:t>
      </w:r>
      <w:r>
        <w:rPr>
          <w:rFonts w:ascii="Times New Roman"/>
        </w:rPr>
        <w:t xml:space="preserve"> </w:t>
      </w:r>
      <w:r>
        <w:t>happened,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Inference</w:t>
      </w:r>
      <w:r>
        <w:rPr>
          <w:rFonts w:ascii="Times New Roman"/>
        </w:rPr>
        <w:t xml:space="preserve"> </w:t>
      </w:r>
      <w:r>
        <w:t>Engine</w:t>
      </w:r>
      <w:r>
        <w:rPr>
          <w:rFonts w:ascii="Times New Roman"/>
        </w:rPr>
        <w:t xml:space="preserve"> </w:t>
      </w:r>
      <w:r>
        <w:t>tries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find</w:t>
      </w:r>
      <w:r>
        <w:rPr>
          <w:rFonts w:ascii="Times New Roman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conditions</w:t>
      </w:r>
      <w:r>
        <w:rPr>
          <w:rFonts w:ascii="Times New Roman"/>
        </w:rPr>
        <w:t xml:space="preserve"> </w:t>
      </w:r>
      <w:r>
        <w:t>could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  <w:spacing w:val="-1"/>
        </w:rPr>
        <w:t xml:space="preserve"> </w:t>
      </w:r>
      <w:r>
        <w:t>happened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past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result.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strategy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followed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finding</w:t>
      </w:r>
      <w:r>
        <w:rPr>
          <w:rFonts w:ascii="Times New Roman"/>
        </w:rPr>
        <w:t xml:space="preserve"> </w:t>
      </w:r>
      <w:r>
        <w:t>out</w:t>
      </w:r>
      <w:r>
        <w:rPr>
          <w:rFonts w:ascii="Times New Roman"/>
        </w:rPr>
        <w:t xml:space="preserve"> </w:t>
      </w:r>
      <w:r>
        <w:t>cause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reason.</w:t>
      </w:r>
    </w:p>
    <w:p w14:paraId="0B289F50">
      <w:pPr>
        <w:pStyle w:val="6"/>
        <w:spacing w:before="144"/>
        <w:ind w:left="165"/>
        <w:jc w:val="both"/>
      </w:pPr>
      <w:r>
        <w:t>For</w:t>
      </w:r>
      <w:r>
        <w:rPr>
          <w:rFonts w:ascii="Times New Roman"/>
          <w:spacing w:val="-13"/>
        </w:rPr>
        <w:t xml:space="preserve"> </w:t>
      </w:r>
      <w:r>
        <w:t>example,</w:t>
      </w:r>
      <w:r>
        <w:rPr>
          <w:rFonts w:ascii="Times New Roman"/>
          <w:spacing w:val="-12"/>
        </w:rPr>
        <w:t xml:space="preserve"> </w:t>
      </w:r>
      <w:r>
        <w:t>diagnosis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7"/>
        </w:rPr>
        <w:t xml:space="preserve"> </w:t>
      </w:r>
      <w:r>
        <w:t>blood</w:t>
      </w:r>
      <w:r>
        <w:rPr>
          <w:rFonts w:ascii="Times New Roman"/>
          <w:spacing w:val="-6"/>
        </w:rPr>
        <w:t xml:space="preserve"> </w:t>
      </w:r>
      <w:r>
        <w:t>cancer</w:t>
      </w:r>
      <w:r>
        <w:rPr>
          <w:rFonts w:ascii="Times New Roman"/>
          <w:spacing w:val="-8"/>
        </w:rPr>
        <w:t xml:space="preserve"> </w:t>
      </w:r>
      <w:r>
        <w:t>in</w:t>
      </w:r>
      <w:r>
        <w:rPr>
          <w:rFonts w:ascii="Times New Roman"/>
          <w:spacing w:val="-6"/>
        </w:rPr>
        <w:t xml:space="preserve"> </w:t>
      </w:r>
      <w:r>
        <w:rPr>
          <w:spacing w:val="-2"/>
        </w:rPr>
        <w:t>humans.</w:t>
      </w:r>
    </w:p>
    <w:p w14:paraId="52E258AA">
      <w:pPr>
        <w:pStyle w:val="6"/>
        <w:rPr>
          <w:sz w:val="20"/>
        </w:rPr>
      </w:pPr>
    </w:p>
    <w:p w14:paraId="6D272417">
      <w:pPr>
        <w:pStyle w:val="6"/>
        <w:spacing w:before="65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211455</wp:posOffset>
            </wp:positionV>
            <wp:extent cx="5715000" cy="199072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BB566">
      <w:pPr>
        <w:pStyle w:val="6"/>
        <w:spacing w:after="0"/>
        <w:rPr>
          <w:sz w:val="20"/>
        </w:rPr>
        <w:sectPr>
          <w:pgSz w:w="12240" w:h="15840"/>
          <w:pgMar w:top="1440" w:right="1133" w:bottom="320" w:left="1275" w:header="0" w:footer="121" w:gutter="0"/>
          <w:cols w:space="720" w:num="1"/>
        </w:sectPr>
      </w:pPr>
    </w:p>
    <w:p w14:paraId="7E0B7E08">
      <w:pPr>
        <w:pStyle w:val="2"/>
        <w:spacing w:before="28"/>
        <w:jc w:val="both"/>
      </w:pPr>
      <w:r>
        <w:t>Representing</w:t>
      </w:r>
      <w:r>
        <w:rPr>
          <w:rFonts w:ascii="Times New Roman"/>
          <w:b w:val="0"/>
          <w:spacing w:val="-15"/>
        </w:rPr>
        <w:t xml:space="preserve"> </w:t>
      </w:r>
      <w:r>
        <w:t>and</w:t>
      </w:r>
      <w:r>
        <w:rPr>
          <w:rFonts w:ascii="Times New Roman"/>
          <w:b w:val="0"/>
          <w:spacing w:val="-17"/>
        </w:rPr>
        <w:t xml:space="preserve"> </w:t>
      </w:r>
      <w:r>
        <w:t>Using</w:t>
      </w:r>
      <w:r>
        <w:rPr>
          <w:rFonts w:ascii="Times New Roman"/>
          <w:b w:val="0"/>
          <w:spacing w:val="-14"/>
        </w:rPr>
        <w:t xml:space="preserve"> </w:t>
      </w:r>
      <w:r>
        <w:t>Domain</w:t>
      </w:r>
      <w:r>
        <w:rPr>
          <w:rFonts w:ascii="Times New Roman"/>
          <w:b w:val="0"/>
          <w:spacing w:val="-17"/>
        </w:rPr>
        <w:t xml:space="preserve"> </w:t>
      </w:r>
      <w:r>
        <w:rPr>
          <w:spacing w:val="-2"/>
        </w:rPr>
        <w:t>Knowledge</w:t>
      </w:r>
    </w:p>
    <w:p w14:paraId="1D01069B">
      <w:pPr>
        <w:spacing w:before="263"/>
        <w:ind w:left="165" w:right="313" w:firstLine="0"/>
        <w:jc w:val="both"/>
        <w:rPr>
          <w:sz w:val="24"/>
        </w:rPr>
      </w:pPr>
      <w:r>
        <w:rPr>
          <w:sz w:val="24"/>
        </w:rPr>
        <w:t>Humans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best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understanding,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reasoning,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interpreting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knowledge.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Human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things,</w:t>
      </w:r>
      <w:r>
        <w:rPr>
          <w:rFonts w:ascii="Times New Roman"/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perform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various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actions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world.</w:t>
      </w:r>
      <w:r>
        <w:rPr>
          <w:rFonts w:ascii="Times New Roman"/>
          <w:spacing w:val="-7"/>
          <w:sz w:val="24"/>
        </w:rPr>
        <w:t xml:space="preserve"> </w:t>
      </w:r>
      <w:r>
        <w:rPr>
          <w:b/>
          <w:sz w:val="24"/>
        </w:rPr>
        <w:t>But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how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machines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do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all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these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things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comes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under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knowledge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representation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reasoning</w:t>
      </w:r>
      <w:r>
        <w:rPr>
          <w:sz w:val="24"/>
        </w:rPr>
        <w:t>.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Hence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describe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following:</w:t>
      </w:r>
    </w:p>
    <w:p w14:paraId="46D80E47">
      <w:pPr>
        <w:pStyle w:val="6"/>
        <w:spacing w:before="66"/>
      </w:pPr>
    </w:p>
    <w:p w14:paraId="4D1DEB8E">
      <w:pPr>
        <w:pStyle w:val="10"/>
        <w:numPr>
          <w:ilvl w:val="0"/>
          <w:numId w:val="5"/>
        </w:numPr>
        <w:tabs>
          <w:tab w:val="left" w:pos="884"/>
          <w:tab w:val="left" w:pos="886"/>
        </w:tabs>
        <w:spacing w:before="1" w:after="0" w:line="309" w:lineRule="auto"/>
        <w:ind w:left="886" w:right="312" w:hanging="361"/>
        <w:jc w:val="both"/>
        <w:rPr>
          <w:sz w:val="24"/>
        </w:rPr>
      </w:pP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reasoning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(KR,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KRR)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Artificial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intelligence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concerned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agents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thinking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thinking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contributes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intelligent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behavior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agents.</w:t>
      </w:r>
    </w:p>
    <w:p w14:paraId="008C38F8">
      <w:pPr>
        <w:pStyle w:val="10"/>
        <w:numPr>
          <w:ilvl w:val="0"/>
          <w:numId w:val="5"/>
        </w:numPr>
        <w:tabs>
          <w:tab w:val="left" w:pos="884"/>
          <w:tab w:val="left" w:pos="886"/>
        </w:tabs>
        <w:spacing w:before="52" w:after="0" w:line="307" w:lineRule="auto"/>
        <w:ind w:left="886" w:right="315" w:hanging="361"/>
        <w:jc w:val="both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understand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utilize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solve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complex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world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problems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diagnosis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medical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condition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communicating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humans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natural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58BA6C8B">
      <w:pPr>
        <w:pStyle w:val="10"/>
        <w:numPr>
          <w:ilvl w:val="0"/>
          <w:numId w:val="5"/>
        </w:numPr>
        <w:tabs>
          <w:tab w:val="left" w:pos="884"/>
          <w:tab w:val="left" w:pos="886"/>
        </w:tabs>
        <w:spacing w:before="60" w:after="0" w:line="307" w:lineRule="auto"/>
        <w:ind w:left="886" w:right="315" w:hanging="361"/>
        <w:jc w:val="both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way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describes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artificial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intelligence.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just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storing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database,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intelligent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machine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learn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experiences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behave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intelligently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human.</w:t>
      </w:r>
    </w:p>
    <w:p w14:paraId="0A52ABCF">
      <w:pPr>
        <w:pStyle w:val="3"/>
        <w:spacing w:before="219"/>
        <w:ind w:left="165"/>
        <w:jc w:val="both"/>
      </w:pPr>
      <w:bookmarkStart w:id="1" w:name="What to Represent:"/>
      <w:bookmarkEnd w:id="1"/>
      <w:r>
        <w:t>What</w:t>
      </w:r>
      <w:r>
        <w:rPr>
          <w:rFonts w:ascii="Times New Roman"/>
          <w:b w:val="0"/>
          <w:spacing w:val="-11"/>
        </w:rPr>
        <w:t xml:space="preserve"> </w:t>
      </w:r>
      <w:r>
        <w:t>to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Represent:</w:t>
      </w:r>
    </w:p>
    <w:p w14:paraId="198C6B28">
      <w:pPr>
        <w:pStyle w:val="6"/>
        <w:spacing w:before="278"/>
        <w:ind w:left="165"/>
        <w:jc w:val="both"/>
      </w:pPr>
      <w:r>
        <w:t>Following</w:t>
      </w:r>
      <w:r>
        <w:rPr>
          <w:rFonts w:ascii="Times New Roman"/>
          <w:spacing w:val="-9"/>
        </w:rPr>
        <w:t xml:space="preserve"> </w:t>
      </w:r>
      <w:r>
        <w:t>are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kind</w:t>
      </w:r>
      <w:r>
        <w:rPr>
          <w:rFonts w:ascii="Times New Roman"/>
          <w:spacing w:val="-7"/>
        </w:rPr>
        <w:t xml:space="preserve"> </w:t>
      </w:r>
      <w:r>
        <w:t>of</w:t>
      </w:r>
      <w:r>
        <w:rPr>
          <w:rFonts w:ascii="Times New Roman"/>
          <w:spacing w:val="-6"/>
        </w:rPr>
        <w:t xml:space="preserve"> </w:t>
      </w:r>
      <w:r>
        <w:t>knowledge</w:t>
      </w:r>
      <w:r>
        <w:rPr>
          <w:rFonts w:ascii="Times New Roman"/>
          <w:spacing w:val="-10"/>
        </w:rPr>
        <w:t xml:space="preserve"> </w:t>
      </w:r>
      <w:r>
        <w:t>which</w:t>
      </w:r>
      <w:r>
        <w:rPr>
          <w:rFonts w:ascii="Times New Roman"/>
          <w:spacing w:val="-12"/>
        </w:rPr>
        <w:t xml:space="preserve"> </w:t>
      </w:r>
      <w:r>
        <w:t>needs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12"/>
        </w:rPr>
        <w:t xml:space="preserve"> </w:t>
      </w:r>
      <w:r>
        <w:t>be</w:t>
      </w:r>
      <w:r>
        <w:rPr>
          <w:rFonts w:ascii="Times New Roman"/>
          <w:spacing w:val="-9"/>
        </w:rPr>
        <w:t xml:space="preserve"> </w:t>
      </w:r>
      <w:r>
        <w:t>represented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AI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systems:</w:t>
      </w:r>
    </w:p>
    <w:p w14:paraId="34EEDDA0">
      <w:pPr>
        <w:pStyle w:val="6"/>
        <w:spacing w:before="72"/>
      </w:pPr>
    </w:p>
    <w:p w14:paraId="1C1CBDE6">
      <w:pPr>
        <w:pStyle w:val="10"/>
        <w:numPr>
          <w:ilvl w:val="0"/>
          <w:numId w:val="5"/>
        </w:numPr>
        <w:tabs>
          <w:tab w:val="left" w:pos="886"/>
        </w:tabs>
        <w:spacing w:before="0" w:after="0" w:line="307" w:lineRule="auto"/>
        <w:ind w:left="886" w:right="314" w:hanging="361"/>
        <w:jc w:val="left"/>
        <w:rPr>
          <w:sz w:val="24"/>
        </w:rPr>
      </w:pPr>
      <w:r>
        <w:rPr>
          <w:b/>
          <w:sz w:val="24"/>
        </w:rPr>
        <w:t>Object: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facts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our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domain.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E.g.,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Guitars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strings,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trumpets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brass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instruments.</w:t>
      </w:r>
    </w:p>
    <w:p w14:paraId="4DDC9D5A">
      <w:pPr>
        <w:pStyle w:val="10"/>
        <w:numPr>
          <w:ilvl w:val="0"/>
          <w:numId w:val="5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4"/>
        </w:rPr>
      </w:pPr>
      <w:r>
        <w:rPr>
          <w:b/>
          <w:sz w:val="24"/>
        </w:rPr>
        <w:t>Events: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Events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actions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occur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world.</w:t>
      </w:r>
    </w:p>
    <w:p w14:paraId="67375A90">
      <w:pPr>
        <w:pStyle w:val="10"/>
        <w:numPr>
          <w:ilvl w:val="0"/>
          <w:numId w:val="5"/>
        </w:numPr>
        <w:tabs>
          <w:tab w:val="left" w:pos="885"/>
        </w:tabs>
        <w:spacing w:before="139" w:after="0" w:line="240" w:lineRule="auto"/>
        <w:ind w:left="885" w:right="0" w:hanging="360"/>
        <w:jc w:val="left"/>
        <w:rPr>
          <w:sz w:val="24"/>
        </w:rPr>
      </w:pPr>
      <w:r>
        <w:rPr>
          <w:b/>
          <w:sz w:val="24"/>
        </w:rPr>
        <w:t>Performance: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describe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behavior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involves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things.</w:t>
      </w:r>
    </w:p>
    <w:p w14:paraId="7B44FB60">
      <w:pPr>
        <w:pStyle w:val="10"/>
        <w:numPr>
          <w:ilvl w:val="0"/>
          <w:numId w:val="5"/>
        </w:numPr>
        <w:tabs>
          <w:tab w:val="left" w:pos="885"/>
        </w:tabs>
        <w:spacing w:before="144" w:after="0" w:line="240" w:lineRule="auto"/>
        <w:ind w:left="885" w:right="0" w:hanging="360"/>
        <w:jc w:val="left"/>
        <w:rPr>
          <w:sz w:val="24"/>
        </w:rPr>
      </w:pPr>
      <w:r>
        <w:rPr>
          <w:b/>
          <w:sz w:val="24"/>
        </w:rPr>
        <w:t>Meta-knowledge: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2"/>
          <w:sz w:val="24"/>
        </w:rPr>
        <w:t>know.</w:t>
      </w:r>
    </w:p>
    <w:p w14:paraId="43646003">
      <w:pPr>
        <w:pStyle w:val="10"/>
        <w:numPr>
          <w:ilvl w:val="0"/>
          <w:numId w:val="5"/>
        </w:numPr>
        <w:tabs>
          <w:tab w:val="left" w:pos="885"/>
        </w:tabs>
        <w:spacing w:before="144" w:after="0" w:line="240" w:lineRule="auto"/>
        <w:ind w:left="885" w:right="0" w:hanging="360"/>
        <w:jc w:val="left"/>
        <w:rPr>
          <w:sz w:val="24"/>
        </w:rPr>
      </w:pPr>
      <w:r>
        <w:rPr>
          <w:b/>
          <w:sz w:val="24"/>
        </w:rPr>
        <w:t>Facts: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Facts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truths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world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represent.</w:t>
      </w:r>
    </w:p>
    <w:p w14:paraId="724E2762">
      <w:pPr>
        <w:pStyle w:val="10"/>
        <w:numPr>
          <w:ilvl w:val="0"/>
          <w:numId w:val="5"/>
        </w:numPr>
        <w:tabs>
          <w:tab w:val="left" w:pos="884"/>
          <w:tab w:val="left" w:pos="886"/>
        </w:tabs>
        <w:spacing w:before="139" w:after="0" w:line="307" w:lineRule="auto"/>
        <w:ind w:left="886" w:right="309" w:hanging="361"/>
        <w:jc w:val="both"/>
        <w:rPr>
          <w:sz w:val="24"/>
        </w:rPr>
      </w:pPr>
      <w:r>
        <w:rPr>
          <w:b/>
          <w:sz w:val="24"/>
        </w:rPr>
        <w:t>Knowledge-Base: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central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component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knowledge−based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agents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base.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represented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KB.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Knowledgebase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Sentences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(Here,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sentences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technical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term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identical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English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language).</w:t>
      </w:r>
    </w:p>
    <w:p w14:paraId="3C57A5DF">
      <w:pPr>
        <w:pStyle w:val="6"/>
        <w:spacing w:before="195" w:line="242" w:lineRule="auto"/>
        <w:ind w:left="165" w:right="320"/>
        <w:jc w:val="both"/>
      </w:pPr>
      <w:r>
        <w:rPr>
          <w:b/>
          <w:sz w:val="28"/>
        </w:rPr>
        <w:t>Knowledge:</w:t>
      </w:r>
      <w:r>
        <w:rPr>
          <w:rFonts w:ascii="Times New Roman"/>
          <w:spacing w:val="-18"/>
          <w:sz w:val="28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awareness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familiarity</w:t>
      </w:r>
      <w:r>
        <w:rPr>
          <w:rFonts w:ascii="Times New Roman"/>
        </w:rPr>
        <w:t xml:space="preserve"> </w:t>
      </w:r>
      <w:r>
        <w:t>gained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experiences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facts,</w:t>
      </w:r>
      <w:r>
        <w:rPr>
          <w:rFonts w:ascii="Times New Roman"/>
        </w:rPr>
        <w:t xml:space="preserve"> </w:t>
      </w:r>
      <w:r>
        <w:t>data,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situations.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types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artificial</w:t>
      </w:r>
      <w:r>
        <w:rPr>
          <w:rFonts w:ascii="Times New Roman"/>
        </w:rPr>
        <w:t xml:space="preserve"> </w:t>
      </w:r>
      <w:r>
        <w:t>intelligence:</w:t>
      </w:r>
    </w:p>
    <w:p w14:paraId="047C2464">
      <w:pPr>
        <w:pStyle w:val="6"/>
        <w:spacing w:after="0" w:line="242" w:lineRule="auto"/>
        <w:jc w:val="both"/>
        <w:sectPr>
          <w:pgSz w:w="12240" w:h="15840"/>
          <w:pgMar w:top="1640" w:right="1133" w:bottom="320" w:left="1275" w:header="0" w:footer="121" w:gutter="0"/>
          <w:cols w:space="720" w:num="1"/>
        </w:sectPr>
      </w:pPr>
    </w:p>
    <w:p w14:paraId="5E80C9A4">
      <w:pPr>
        <w:pStyle w:val="3"/>
        <w:spacing w:before="41"/>
        <w:ind w:left="165"/>
      </w:pPr>
      <w:bookmarkStart w:id="2" w:name="Types of knowledge"/>
      <w:bookmarkEnd w:id="2"/>
      <w:r>
        <w:t>Types</w:t>
      </w:r>
      <w:r>
        <w:rPr>
          <w:rFonts w:ascii="Times New Roman"/>
          <w:b w:val="0"/>
          <w:spacing w:val="-8"/>
        </w:rPr>
        <w:t xml:space="preserve"> </w:t>
      </w:r>
      <w:r>
        <w:t>of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knowledge</w:t>
      </w:r>
    </w:p>
    <w:p w14:paraId="0A416ECB">
      <w:pPr>
        <w:pStyle w:val="6"/>
        <w:spacing w:before="278"/>
        <w:ind w:left="165"/>
      </w:pPr>
      <w:r>
        <w:t>Following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1"/>
        </w:rPr>
        <w:t xml:space="preserve"> </w:t>
      </w:r>
      <w:r>
        <w:t>various</w:t>
      </w:r>
      <w:r>
        <w:rPr>
          <w:rFonts w:ascii="Times New Roman"/>
          <w:spacing w:val="-9"/>
        </w:rPr>
        <w:t xml:space="preserve"> </w:t>
      </w:r>
      <w:r>
        <w:t>types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knowledge:</w:t>
      </w:r>
    </w:p>
    <w:p w14:paraId="35D1533D">
      <w:pPr>
        <w:pStyle w:val="6"/>
        <w:spacing w:before="105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1026795</wp:posOffset>
            </wp:positionH>
            <wp:positionV relativeFrom="paragraph">
              <wp:posOffset>236855</wp:posOffset>
            </wp:positionV>
            <wp:extent cx="5287645" cy="319024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732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2A23">
      <w:pPr>
        <w:pStyle w:val="6"/>
      </w:pPr>
    </w:p>
    <w:p w14:paraId="67389260">
      <w:pPr>
        <w:pStyle w:val="6"/>
        <w:spacing w:before="283"/>
      </w:pPr>
    </w:p>
    <w:p w14:paraId="34F5A7E6">
      <w:pPr>
        <w:pStyle w:val="3"/>
        <w:numPr>
          <w:ilvl w:val="0"/>
          <w:numId w:val="6"/>
        </w:numPr>
        <w:tabs>
          <w:tab w:val="left" w:pos="399"/>
        </w:tabs>
        <w:spacing w:before="0" w:after="0" w:line="240" w:lineRule="auto"/>
        <w:ind w:left="399" w:right="0" w:hanging="234"/>
        <w:jc w:val="left"/>
      </w:pPr>
      <w:r>
        <w:t>Declarative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Knowledge:</w:t>
      </w:r>
    </w:p>
    <w:p w14:paraId="37391936">
      <w:pPr>
        <w:pStyle w:val="10"/>
        <w:numPr>
          <w:ilvl w:val="1"/>
          <w:numId w:val="6"/>
        </w:numPr>
        <w:tabs>
          <w:tab w:val="left" w:pos="885"/>
        </w:tabs>
        <w:spacing w:before="278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Declarative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know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pacing w:val="-2"/>
          <w:sz w:val="24"/>
        </w:rPr>
        <w:t>something.</w:t>
      </w:r>
    </w:p>
    <w:p w14:paraId="7143D21B">
      <w:pPr>
        <w:pStyle w:val="10"/>
        <w:numPr>
          <w:ilvl w:val="1"/>
          <w:numId w:val="6"/>
        </w:numPr>
        <w:tabs>
          <w:tab w:val="left" w:pos="885"/>
        </w:tabs>
        <w:spacing w:before="58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concepts,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facts,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34816A0B">
      <w:pPr>
        <w:pStyle w:val="10"/>
        <w:numPr>
          <w:ilvl w:val="1"/>
          <w:numId w:val="6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descriptive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expressed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declarativesentences.</w:t>
      </w:r>
    </w:p>
    <w:p w14:paraId="55D76783">
      <w:pPr>
        <w:pStyle w:val="10"/>
        <w:numPr>
          <w:ilvl w:val="1"/>
          <w:numId w:val="6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simpler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procedural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56F6DF59">
      <w:pPr>
        <w:pStyle w:val="3"/>
        <w:numPr>
          <w:ilvl w:val="0"/>
          <w:numId w:val="6"/>
        </w:numPr>
        <w:tabs>
          <w:tab w:val="left" w:pos="399"/>
        </w:tabs>
        <w:spacing w:before="279" w:after="0" w:line="240" w:lineRule="auto"/>
        <w:ind w:left="399" w:right="0" w:hanging="234"/>
        <w:jc w:val="left"/>
      </w:pPr>
      <w:r>
        <w:t>Procedural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Knowledge</w:t>
      </w:r>
    </w:p>
    <w:p w14:paraId="0B34604D">
      <w:pPr>
        <w:pStyle w:val="10"/>
        <w:numPr>
          <w:ilvl w:val="1"/>
          <w:numId w:val="6"/>
        </w:numPr>
        <w:tabs>
          <w:tab w:val="left" w:pos="885"/>
        </w:tabs>
        <w:spacing w:before="278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known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imperative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knowledge.</w:t>
      </w:r>
    </w:p>
    <w:p w14:paraId="037E5DB1">
      <w:pPr>
        <w:pStyle w:val="10"/>
        <w:numPr>
          <w:ilvl w:val="1"/>
          <w:numId w:val="6"/>
        </w:numPr>
        <w:tabs>
          <w:tab w:val="left" w:pos="886"/>
        </w:tabs>
        <w:spacing w:before="63" w:after="0" w:line="240" w:lineRule="auto"/>
        <w:ind w:left="886" w:right="316" w:hanging="361"/>
        <w:jc w:val="left"/>
        <w:rPr>
          <w:sz w:val="24"/>
        </w:rPr>
      </w:pPr>
      <w:r>
        <w:rPr>
          <w:sz w:val="24"/>
        </w:rPr>
        <w:t>Procedural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knowing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something.</w:t>
      </w:r>
    </w:p>
    <w:p w14:paraId="41A4D2AF">
      <w:pPr>
        <w:pStyle w:val="10"/>
        <w:numPr>
          <w:ilvl w:val="1"/>
          <w:numId w:val="6"/>
        </w:numPr>
        <w:tabs>
          <w:tab w:val="left" w:pos="885"/>
        </w:tabs>
        <w:spacing w:before="57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directly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applied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task.</w:t>
      </w:r>
    </w:p>
    <w:p w14:paraId="0673736C">
      <w:pPr>
        <w:pStyle w:val="10"/>
        <w:numPr>
          <w:ilvl w:val="1"/>
          <w:numId w:val="6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includes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rules,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strategies,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procedures,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agendas,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545AD0AF">
      <w:pPr>
        <w:pStyle w:val="10"/>
        <w:numPr>
          <w:ilvl w:val="1"/>
          <w:numId w:val="6"/>
        </w:numPr>
        <w:tabs>
          <w:tab w:val="left" w:pos="885"/>
        </w:tabs>
        <w:spacing w:before="63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Procedural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depends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applied.</w:t>
      </w:r>
    </w:p>
    <w:p w14:paraId="12789922">
      <w:pPr>
        <w:pStyle w:val="3"/>
        <w:numPr>
          <w:ilvl w:val="0"/>
          <w:numId w:val="6"/>
        </w:numPr>
        <w:tabs>
          <w:tab w:val="left" w:pos="399"/>
        </w:tabs>
        <w:spacing w:before="278" w:after="0" w:line="240" w:lineRule="auto"/>
        <w:ind w:left="399" w:right="0" w:hanging="234"/>
        <w:jc w:val="left"/>
      </w:pPr>
      <w:r>
        <w:rPr>
          <w:spacing w:val="-2"/>
        </w:rPr>
        <w:t>Meta-knowledge:</w:t>
      </w:r>
    </w:p>
    <w:p w14:paraId="1CE73209">
      <w:pPr>
        <w:pStyle w:val="3"/>
        <w:spacing w:after="0" w:line="240" w:lineRule="auto"/>
        <w:jc w:val="left"/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3342C63F">
      <w:pPr>
        <w:pStyle w:val="10"/>
        <w:numPr>
          <w:ilvl w:val="1"/>
          <w:numId w:val="6"/>
        </w:numPr>
        <w:tabs>
          <w:tab w:val="left" w:pos="885"/>
        </w:tabs>
        <w:spacing w:before="22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Knowledge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types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Meta−knowledge.</w:t>
      </w:r>
    </w:p>
    <w:p w14:paraId="7CD604F9">
      <w:pPr>
        <w:pStyle w:val="3"/>
        <w:numPr>
          <w:ilvl w:val="0"/>
          <w:numId w:val="6"/>
        </w:numPr>
        <w:tabs>
          <w:tab w:val="left" w:pos="399"/>
        </w:tabs>
        <w:spacing w:before="278" w:after="0" w:line="240" w:lineRule="auto"/>
        <w:ind w:left="399" w:right="0" w:hanging="234"/>
        <w:jc w:val="left"/>
      </w:pPr>
      <w:r>
        <w:t>Heuristic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2"/>
        </w:rPr>
        <w:t>knowledge:</w:t>
      </w:r>
    </w:p>
    <w:p w14:paraId="7150DDC1">
      <w:pPr>
        <w:pStyle w:val="10"/>
        <w:numPr>
          <w:ilvl w:val="1"/>
          <w:numId w:val="6"/>
        </w:numPr>
        <w:tabs>
          <w:tab w:val="left" w:pos="885"/>
        </w:tabs>
        <w:spacing w:before="284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Heuristic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representing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experts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field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pacing w:val="-2"/>
          <w:sz w:val="24"/>
        </w:rPr>
        <w:t>subject.</w:t>
      </w:r>
    </w:p>
    <w:p w14:paraId="12ACF9BD">
      <w:pPr>
        <w:pStyle w:val="10"/>
        <w:numPr>
          <w:ilvl w:val="1"/>
          <w:numId w:val="6"/>
        </w:numPr>
        <w:tabs>
          <w:tab w:val="left" w:pos="886"/>
        </w:tabs>
        <w:spacing w:before="57" w:after="0" w:line="240" w:lineRule="auto"/>
        <w:ind w:left="886" w:right="321" w:hanging="361"/>
        <w:jc w:val="left"/>
        <w:rPr>
          <w:sz w:val="24"/>
        </w:rPr>
      </w:pPr>
      <w:r>
        <w:rPr>
          <w:sz w:val="24"/>
        </w:rPr>
        <w:t>Heuristic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rules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thumb</w:t>
      </w:r>
      <w:r>
        <w:rPr>
          <w:rFonts w:ascii="Times New Roman" w:hAnsi="Times New Roman"/>
          <w:spacing w:val="35"/>
          <w:sz w:val="24"/>
        </w:rPr>
        <w:t xml:space="preserve"> </w:t>
      </w:r>
      <w:r>
        <w:rPr>
          <w:sz w:val="24"/>
        </w:rPr>
        <w:t>based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sz w:val="24"/>
        </w:rPr>
        <w:t>previous</w:t>
      </w:r>
      <w:r>
        <w:rPr>
          <w:rFonts w:ascii="Times New Roman" w:hAnsi="Times New Roman"/>
          <w:spacing w:val="38"/>
          <w:sz w:val="24"/>
        </w:rPr>
        <w:t xml:space="preserve"> </w:t>
      </w:r>
      <w:r>
        <w:rPr>
          <w:sz w:val="24"/>
        </w:rPr>
        <w:t>experiences,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sz w:val="24"/>
        </w:rPr>
        <w:t>awareness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approaches,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good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work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guaranteed.</w:t>
      </w:r>
    </w:p>
    <w:p w14:paraId="2CE58CE0">
      <w:pPr>
        <w:pStyle w:val="3"/>
        <w:numPr>
          <w:ilvl w:val="0"/>
          <w:numId w:val="6"/>
        </w:numPr>
        <w:tabs>
          <w:tab w:val="left" w:pos="399"/>
        </w:tabs>
        <w:spacing w:before="283" w:after="0" w:line="240" w:lineRule="auto"/>
        <w:ind w:left="399" w:right="0" w:hanging="234"/>
        <w:jc w:val="left"/>
      </w:pPr>
      <w:r>
        <w:t>Structural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knowledge:</w:t>
      </w:r>
    </w:p>
    <w:p w14:paraId="78DB396A">
      <w:pPr>
        <w:pStyle w:val="10"/>
        <w:numPr>
          <w:ilvl w:val="1"/>
          <w:numId w:val="6"/>
        </w:numPr>
        <w:tabs>
          <w:tab w:val="left" w:pos="885"/>
        </w:tabs>
        <w:spacing w:before="279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Structural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problem−solving.</w:t>
      </w:r>
    </w:p>
    <w:p w14:paraId="66515167">
      <w:pPr>
        <w:pStyle w:val="10"/>
        <w:numPr>
          <w:ilvl w:val="1"/>
          <w:numId w:val="6"/>
        </w:numPr>
        <w:tabs>
          <w:tab w:val="left" w:pos="886"/>
        </w:tabs>
        <w:spacing w:before="62" w:after="0" w:line="240" w:lineRule="auto"/>
        <w:ind w:left="886" w:right="316" w:hanging="361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describes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relationships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between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concepts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such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of,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part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of,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sz w:val="24"/>
        </w:rPr>
        <w:t>grouping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something.</w:t>
      </w:r>
    </w:p>
    <w:p w14:paraId="6FD661B7">
      <w:pPr>
        <w:pStyle w:val="10"/>
        <w:numPr>
          <w:ilvl w:val="1"/>
          <w:numId w:val="6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describes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exists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concepts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3F9640CF">
      <w:pPr>
        <w:pStyle w:val="2"/>
        <w:spacing w:before="279"/>
        <w:jc w:val="both"/>
      </w:pPr>
      <w:bookmarkStart w:id="3" w:name="The relation between knowledge and intel"/>
      <w:bookmarkEnd w:id="3"/>
      <w:r>
        <w:t>The</w:t>
      </w:r>
      <w:r>
        <w:rPr>
          <w:rFonts w:ascii="Times New Roman"/>
          <w:b w:val="0"/>
          <w:spacing w:val="-15"/>
        </w:rPr>
        <w:t xml:space="preserve"> </w:t>
      </w:r>
      <w:r>
        <w:t>relation</w:t>
      </w:r>
      <w:r>
        <w:rPr>
          <w:rFonts w:ascii="Times New Roman"/>
          <w:b w:val="0"/>
          <w:spacing w:val="-11"/>
        </w:rPr>
        <w:t xml:space="preserve"> </w:t>
      </w:r>
      <w:r>
        <w:t>between</w:t>
      </w:r>
      <w:r>
        <w:rPr>
          <w:rFonts w:ascii="Times New Roman"/>
          <w:b w:val="0"/>
          <w:spacing w:val="-15"/>
        </w:rPr>
        <w:t xml:space="preserve"> </w:t>
      </w:r>
      <w:r>
        <w:t>knowledge</w:t>
      </w:r>
      <w:r>
        <w:rPr>
          <w:rFonts w:ascii="Times New Roman"/>
          <w:b w:val="0"/>
          <w:spacing w:val="-15"/>
        </w:rPr>
        <w:t xml:space="preserve"> </w:t>
      </w:r>
      <w:r>
        <w:t>and</w:t>
      </w:r>
      <w:r>
        <w:rPr>
          <w:rFonts w:ascii="Times New Roman"/>
          <w:b w:val="0"/>
          <w:spacing w:val="-14"/>
        </w:rPr>
        <w:t xml:space="preserve"> </w:t>
      </w:r>
      <w:r>
        <w:rPr>
          <w:spacing w:val="-2"/>
        </w:rPr>
        <w:t>intelligence:</w:t>
      </w:r>
    </w:p>
    <w:p w14:paraId="16F32BA2">
      <w:pPr>
        <w:pStyle w:val="6"/>
        <w:spacing w:before="277"/>
        <w:ind w:left="165" w:right="314"/>
        <w:jc w:val="both"/>
      </w:pPr>
      <w:r>
        <w:t>Knowledge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real−worlds</w:t>
      </w:r>
      <w:r>
        <w:rPr>
          <w:rFonts w:ascii="Times New Roman" w:hAnsi="Times New Roman"/>
        </w:rPr>
        <w:t xml:space="preserve"> </w:t>
      </w:r>
      <w:r>
        <w:t>plays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vital</w:t>
      </w:r>
      <w:r>
        <w:rPr>
          <w:rFonts w:ascii="Times New Roman" w:hAnsi="Times New Roman"/>
        </w:rPr>
        <w:t xml:space="preserve"> </w:t>
      </w:r>
      <w:r>
        <w:t>role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intelligence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same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creating</w:t>
      </w:r>
      <w:r>
        <w:rPr>
          <w:rFonts w:ascii="Times New Roman" w:hAnsi="Times New Roman"/>
        </w:rPr>
        <w:t xml:space="preserve"> </w:t>
      </w:r>
      <w:r>
        <w:t>artificial</w:t>
      </w:r>
      <w:r>
        <w:rPr>
          <w:rFonts w:ascii="Times New Roman" w:hAnsi="Times New Roman"/>
        </w:rPr>
        <w:t xml:space="preserve"> </w:t>
      </w:r>
      <w:r>
        <w:t>intelligence.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plays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important</w:t>
      </w:r>
      <w:r>
        <w:rPr>
          <w:rFonts w:ascii="Times New Roman" w:hAnsi="Times New Roman"/>
        </w:rPr>
        <w:t xml:space="preserve"> </w:t>
      </w:r>
      <w:r>
        <w:t>role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demonstrating</w:t>
      </w:r>
      <w:r>
        <w:rPr>
          <w:rFonts w:ascii="Times New Roman" w:hAnsi="Times New Roman"/>
        </w:rPr>
        <w:t xml:space="preserve"> </w:t>
      </w:r>
      <w:r>
        <w:t>intelligent</w:t>
      </w:r>
      <w:r>
        <w:rPr>
          <w:rFonts w:ascii="Times New Roman" w:hAnsi="Times New Roman"/>
        </w:rPr>
        <w:t xml:space="preserve"> </w:t>
      </w:r>
      <w:r>
        <w:t>behavior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AI</w:t>
      </w:r>
      <w:r>
        <w:rPr>
          <w:rFonts w:ascii="Times New Roman" w:hAnsi="Times New Roman"/>
        </w:rPr>
        <w:t xml:space="preserve"> </w:t>
      </w:r>
      <w:r>
        <w:t>agents.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  <w:spacing w:val="-1"/>
        </w:rPr>
        <w:t xml:space="preserve"> </w:t>
      </w:r>
      <w:r>
        <w:t>agent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only</w:t>
      </w:r>
      <w:r>
        <w:rPr>
          <w:rFonts w:ascii="Times New Roman" w:hAnsi="Times New Roman"/>
        </w:rPr>
        <w:t xml:space="preserve"> </w:t>
      </w:r>
      <w:r>
        <w:t>able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accurately</w:t>
      </w:r>
      <w:r>
        <w:rPr>
          <w:rFonts w:ascii="Times New Roman" w:hAnsi="Times New Roman"/>
        </w:rPr>
        <w:t xml:space="preserve"> </w:t>
      </w:r>
      <w:r>
        <w:t>act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input</w:t>
      </w:r>
      <w:r>
        <w:rPr>
          <w:rFonts w:ascii="Times New Roman" w:hAnsi="Times New Roman"/>
        </w:rPr>
        <w:t xml:space="preserve"> </w:t>
      </w:r>
      <w:r>
        <w:t>when</w:t>
      </w:r>
      <w:r>
        <w:rPr>
          <w:rFonts w:ascii="Times New Roman" w:hAnsi="Times New Roman"/>
        </w:rPr>
        <w:t xml:space="preserve"> </w:t>
      </w:r>
      <w:r>
        <w:t>he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experience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input.</w:t>
      </w:r>
    </w:p>
    <w:p w14:paraId="6D24CDB5">
      <w:pPr>
        <w:pStyle w:val="6"/>
        <w:spacing w:before="283"/>
        <w:ind w:left="165" w:right="311"/>
        <w:jc w:val="both"/>
      </w:pPr>
      <w:r>
        <w:t>Let's</w:t>
      </w:r>
      <w:r>
        <w:rPr>
          <w:rFonts w:ascii="Times New Roman"/>
        </w:rPr>
        <w:t xml:space="preserve"> </w:t>
      </w:r>
      <w:r>
        <w:t>suppose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met</w:t>
      </w:r>
      <w:r>
        <w:rPr>
          <w:rFonts w:ascii="Times New Roman"/>
        </w:rPr>
        <w:t xml:space="preserve"> </w:t>
      </w:r>
      <w:r>
        <w:t>some</w:t>
      </w:r>
      <w:r>
        <w:rPr>
          <w:rFonts w:ascii="Times New Roman"/>
        </w:rPr>
        <w:t xml:space="preserve"> </w:t>
      </w:r>
      <w:r>
        <w:t>person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speaking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language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don't</w:t>
      </w:r>
      <w:r>
        <w:rPr>
          <w:rFonts w:ascii="Times New Roman"/>
        </w:rPr>
        <w:t xml:space="preserve"> </w:t>
      </w:r>
      <w:r>
        <w:t>know,</w:t>
      </w:r>
      <w:r>
        <w:rPr>
          <w:rFonts w:ascii="Times New Roman"/>
        </w:rPr>
        <w:t xml:space="preserve"> </w:t>
      </w:r>
      <w:r>
        <w:t>then</w:t>
      </w:r>
      <w:r>
        <w:rPr>
          <w:rFonts w:ascii="Times New Roman"/>
          <w:spacing w:val="-1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you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  <w:spacing w:val="-3"/>
        </w:rPr>
        <w:t xml:space="preserve"> </w:t>
      </w:r>
      <w:r>
        <w:t>able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act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that.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same</w:t>
      </w:r>
      <w:r>
        <w:rPr>
          <w:rFonts w:ascii="Times New Roman"/>
        </w:rPr>
        <w:t xml:space="preserve"> </w:t>
      </w:r>
      <w:r>
        <w:t>thing</w:t>
      </w:r>
      <w:r>
        <w:rPr>
          <w:rFonts w:ascii="Times New Roman"/>
        </w:rPr>
        <w:t xml:space="preserve"> </w:t>
      </w:r>
      <w:r>
        <w:t>applies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  <w:spacing w:val="-2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intelligent</w:t>
      </w:r>
      <w:r>
        <w:rPr>
          <w:rFonts w:ascii="Times New Roman"/>
        </w:rPr>
        <w:t xml:space="preserve"> </w:t>
      </w:r>
      <w:r>
        <w:t>behavior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agents.</w:t>
      </w:r>
    </w:p>
    <w:p w14:paraId="130FF7FE">
      <w:pPr>
        <w:pStyle w:val="6"/>
        <w:spacing w:before="279"/>
        <w:ind w:left="165" w:right="320"/>
        <w:jc w:val="both"/>
      </w:pPr>
      <w:r>
        <w:t>As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see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below</w:t>
      </w:r>
      <w:r>
        <w:rPr>
          <w:rFonts w:ascii="Times New Roman"/>
        </w:rPr>
        <w:t xml:space="preserve"> </w:t>
      </w:r>
      <w:r>
        <w:t>diagram,</w:t>
      </w:r>
      <w:r>
        <w:rPr>
          <w:rFonts w:ascii="Times New Roman"/>
        </w:rPr>
        <w:t xml:space="preserve"> </w:t>
      </w:r>
      <w:r>
        <w:t>there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one</w:t>
      </w:r>
      <w:r>
        <w:rPr>
          <w:rFonts w:ascii="Times New Roman"/>
        </w:rPr>
        <w:t xml:space="preserve"> </w:t>
      </w:r>
      <w:r>
        <w:t>decision</w:t>
      </w:r>
      <w:r>
        <w:rPr>
          <w:rFonts w:ascii="Times New Roman"/>
        </w:rPr>
        <w:t xml:space="preserve"> </w:t>
      </w:r>
      <w:r>
        <w:t>maker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act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sensing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environment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using</w:t>
      </w:r>
      <w:r>
        <w:rPr>
          <w:rFonts w:ascii="Times New Roman"/>
        </w:rPr>
        <w:t xml:space="preserve"> </w:t>
      </w:r>
      <w:r>
        <w:t>knowledge.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part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present</w:t>
      </w:r>
      <w:r>
        <w:rPr>
          <w:rFonts w:ascii="Times New Roman"/>
        </w:rPr>
        <w:t xml:space="preserve"> </w:t>
      </w:r>
      <w:r>
        <w:t>then,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cannot</w:t>
      </w:r>
      <w:r>
        <w:rPr>
          <w:rFonts w:ascii="Times New Roman"/>
        </w:rPr>
        <w:t xml:space="preserve"> </w:t>
      </w:r>
      <w:r>
        <w:t>display</w:t>
      </w:r>
      <w:r>
        <w:rPr>
          <w:rFonts w:ascii="Times New Roman"/>
        </w:rPr>
        <w:t xml:space="preserve"> </w:t>
      </w:r>
      <w:r>
        <w:t>intelligent</w:t>
      </w:r>
      <w:r>
        <w:rPr>
          <w:rFonts w:ascii="Times New Roman"/>
        </w:rPr>
        <w:t xml:space="preserve"> </w:t>
      </w:r>
      <w:r>
        <w:t>behavior.</w:t>
      </w:r>
    </w:p>
    <w:p w14:paraId="0F9F0FC9">
      <w:pPr>
        <w:pStyle w:val="6"/>
        <w:spacing w:before="72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215900</wp:posOffset>
            </wp:positionV>
            <wp:extent cx="4533900" cy="206438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169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47E59">
      <w:pPr>
        <w:pStyle w:val="6"/>
        <w:spacing w:after="0"/>
        <w:rPr>
          <w:sz w:val="20"/>
        </w:rPr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1843D3D3">
      <w:pPr>
        <w:pStyle w:val="6"/>
        <w:rPr>
          <w:sz w:val="28"/>
        </w:rPr>
      </w:pPr>
    </w:p>
    <w:p w14:paraId="40175ACD">
      <w:pPr>
        <w:pStyle w:val="6"/>
        <w:spacing w:before="154"/>
        <w:rPr>
          <w:sz w:val="28"/>
        </w:rPr>
      </w:pPr>
    </w:p>
    <w:p w14:paraId="52D705DE">
      <w:pPr>
        <w:pStyle w:val="2"/>
      </w:pPr>
      <w:bookmarkStart w:id="4" w:name="AI knowledge cycle:"/>
      <w:bookmarkEnd w:id="4"/>
      <w:r>
        <w:t>AI</w:t>
      </w:r>
      <w:r>
        <w:rPr>
          <w:rFonts w:ascii="Times New Roman"/>
          <w:b w:val="0"/>
          <w:spacing w:val="-17"/>
        </w:rPr>
        <w:t xml:space="preserve"> </w:t>
      </w:r>
      <w:r>
        <w:t>knowledge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cycle:</w:t>
      </w:r>
    </w:p>
    <w:p w14:paraId="4AAF4B04">
      <w:pPr>
        <w:pStyle w:val="6"/>
        <w:spacing w:before="277"/>
        <w:ind w:left="165" w:right="210"/>
      </w:pPr>
      <w:r>
        <w:t>An</w:t>
      </w:r>
      <w:r>
        <w:rPr>
          <w:rFonts w:ascii="Times New Roman"/>
          <w:spacing w:val="77"/>
        </w:rPr>
        <w:t xml:space="preserve"> </w:t>
      </w:r>
      <w:r>
        <w:t>Artificial</w:t>
      </w:r>
      <w:r>
        <w:rPr>
          <w:rFonts w:ascii="Times New Roman"/>
          <w:spacing w:val="76"/>
        </w:rPr>
        <w:t xml:space="preserve"> </w:t>
      </w:r>
      <w:r>
        <w:t>intelligence</w:t>
      </w:r>
      <w:r>
        <w:rPr>
          <w:rFonts w:ascii="Times New Roman"/>
          <w:spacing w:val="79"/>
        </w:rPr>
        <w:t xml:space="preserve"> </w:t>
      </w:r>
      <w:r>
        <w:t>system</w:t>
      </w:r>
      <w:r>
        <w:rPr>
          <w:rFonts w:ascii="Times New Roman"/>
          <w:spacing w:val="79"/>
        </w:rPr>
        <w:t xml:space="preserve"> </w:t>
      </w:r>
      <w:r>
        <w:t>has</w:t>
      </w:r>
      <w:r>
        <w:rPr>
          <w:rFonts w:ascii="Times New Roman"/>
          <w:spacing w:val="80"/>
        </w:rPr>
        <w:t xml:space="preserve"> </w:t>
      </w:r>
      <w:r>
        <w:t>the</w:t>
      </w:r>
      <w:r>
        <w:rPr>
          <w:rFonts w:ascii="Times New Roman"/>
          <w:spacing w:val="79"/>
        </w:rPr>
        <w:t xml:space="preserve"> </w:t>
      </w:r>
      <w:r>
        <w:t>following</w:t>
      </w:r>
      <w:r>
        <w:rPr>
          <w:rFonts w:ascii="Times New Roman"/>
          <w:spacing w:val="80"/>
        </w:rPr>
        <w:t xml:space="preserve"> </w:t>
      </w:r>
      <w:r>
        <w:t>components</w:t>
      </w:r>
      <w:r>
        <w:rPr>
          <w:rFonts w:ascii="Times New Roman"/>
          <w:spacing w:val="80"/>
        </w:rPr>
        <w:t xml:space="preserve"> </w:t>
      </w:r>
      <w:r>
        <w:t>for</w:t>
      </w:r>
      <w:r>
        <w:rPr>
          <w:rFonts w:ascii="Times New Roman"/>
          <w:spacing w:val="76"/>
        </w:rPr>
        <w:t xml:space="preserve"> </w:t>
      </w:r>
      <w:r>
        <w:t>displaying</w:t>
      </w:r>
      <w:r>
        <w:rPr>
          <w:rFonts w:ascii="Times New Roman"/>
          <w:spacing w:val="80"/>
        </w:rPr>
        <w:t xml:space="preserve"> </w:t>
      </w:r>
      <w:r>
        <w:t>intelligent</w:t>
      </w:r>
      <w:r>
        <w:rPr>
          <w:rFonts w:ascii="Times New Roman"/>
        </w:rPr>
        <w:t xml:space="preserve"> </w:t>
      </w:r>
      <w:r>
        <w:rPr>
          <w:spacing w:val="-2"/>
        </w:rPr>
        <w:t>behavior:</w:t>
      </w:r>
    </w:p>
    <w:p w14:paraId="5735860E">
      <w:pPr>
        <w:pStyle w:val="6"/>
        <w:spacing w:before="71"/>
      </w:pPr>
    </w:p>
    <w:p w14:paraId="04C1913D">
      <w:pPr>
        <w:pStyle w:val="10"/>
        <w:numPr>
          <w:ilvl w:val="0"/>
          <w:numId w:val="7"/>
        </w:numPr>
        <w:tabs>
          <w:tab w:val="left" w:pos="885"/>
        </w:tabs>
        <w:spacing w:before="1" w:after="0" w:line="240" w:lineRule="auto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Perception</w:t>
      </w:r>
    </w:p>
    <w:p w14:paraId="15C7CE1F">
      <w:pPr>
        <w:pStyle w:val="10"/>
        <w:numPr>
          <w:ilvl w:val="0"/>
          <w:numId w:val="7"/>
        </w:numPr>
        <w:tabs>
          <w:tab w:val="left" w:pos="885"/>
        </w:tabs>
        <w:spacing w:before="144" w:after="0" w:line="240" w:lineRule="auto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Learning</w:t>
      </w:r>
    </w:p>
    <w:p w14:paraId="209D6B22">
      <w:pPr>
        <w:pStyle w:val="10"/>
        <w:numPr>
          <w:ilvl w:val="0"/>
          <w:numId w:val="7"/>
        </w:numPr>
        <w:tabs>
          <w:tab w:val="left" w:pos="885"/>
        </w:tabs>
        <w:spacing w:before="139" w:after="0" w:line="240" w:lineRule="auto"/>
        <w:ind w:left="885" w:right="0" w:hanging="360"/>
        <w:jc w:val="left"/>
        <w:rPr>
          <w:sz w:val="24"/>
        </w:rPr>
      </w:pPr>
      <w:r>
        <w:rPr>
          <w:sz w:val="24"/>
        </w:rPr>
        <w:t>Knowledge</w:t>
      </w:r>
      <w:r>
        <w:rPr>
          <w:rFonts w:ascii="Times New Roman"/>
          <w:spacing w:val="-15"/>
          <w:sz w:val="24"/>
        </w:rPr>
        <w:t xml:space="preserve"> </w:t>
      </w:r>
      <w:r>
        <w:rPr>
          <w:sz w:val="24"/>
        </w:rPr>
        <w:t>Representation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/>
          <w:spacing w:val="-11"/>
          <w:sz w:val="24"/>
        </w:rPr>
        <w:t xml:space="preserve"> </w:t>
      </w:r>
      <w:r>
        <w:rPr>
          <w:spacing w:val="-2"/>
          <w:sz w:val="24"/>
        </w:rPr>
        <w:t>Reasoning</w:t>
      </w:r>
    </w:p>
    <w:p w14:paraId="69568BA1">
      <w:pPr>
        <w:pStyle w:val="10"/>
        <w:numPr>
          <w:ilvl w:val="0"/>
          <w:numId w:val="7"/>
        </w:numPr>
        <w:tabs>
          <w:tab w:val="left" w:pos="885"/>
        </w:tabs>
        <w:spacing w:before="143" w:after="0" w:line="240" w:lineRule="auto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Planning</w:t>
      </w:r>
    </w:p>
    <w:p w14:paraId="4D48E93C">
      <w:pPr>
        <w:pStyle w:val="10"/>
        <w:numPr>
          <w:ilvl w:val="0"/>
          <w:numId w:val="7"/>
        </w:numPr>
        <w:tabs>
          <w:tab w:val="left" w:pos="885"/>
        </w:tabs>
        <w:spacing w:before="145" w:after="0" w:line="240" w:lineRule="auto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Execution</w:t>
      </w:r>
    </w:p>
    <w:p w14:paraId="6136C70E">
      <w:pPr>
        <w:pStyle w:val="6"/>
      </w:pPr>
    </w:p>
    <w:p w14:paraId="43790D39">
      <w:pPr>
        <w:pStyle w:val="6"/>
        <w:spacing w:before="244"/>
      </w:pPr>
    </w:p>
    <w:p w14:paraId="27B4AB86">
      <w:pPr>
        <w:pStyle w:val="2"/>
      </w:pPr>
      <w:bookmarkStart w:id="5" w:name="Approaches to knowledge representation:"/>
      <w:bookmarkEnd w:id="5"/>
      <w:r>
        <w:t>Approaches</w:t>
      </w:r>
      <w:r>
        <w:rPr>
          <w:rFonts w:ascii="Times New Roman"/>
          <w:b w:val="0"/>
          <w:spacing w:val="-17"/>
        </w:rPr>
        <w:t xml:space="preserve"> </w:t>
      </w:r>
      <w:r>
        <w:t>to</w:t>
      </w:r>
      <w:r>
        <w:rPr>
          <w:rFonts w:ascii="Times New Roman"/>
          <w:b w:val="0"/>
          <w:spacing w:val="-17"/>
        </w:rPr>
        <w:t xml:space="preserve"> </w:t>
      </w:r>
      <w:r>
        <w:t>knowledge</w:t>
      </w:r>
      <w:r>
        <w:rPr>
          <w:rFonts w:ascii="Times New Roman"/>
          <w:b w:val="0"/>
          <w:spacing w:val="-18"/>
        </w:rPr>
        <w:t xml:space="preserve"> </w:t>
      </w:r>
      <w:r>
        <w:rPr>
          <w:spacing w:val="-2"/>
        </w:rPr>
        <w:t>representation:</w:t>
      </w:r>
    </w:p>
    <w:p w14:paraId="709EF0F7">
      <w:pPr>
        <w:pStyle w:val="6"/>
        <w:spacing w:before="283"/>
        <w:ind w:left="165"/>
      </w:pPr>
      <w:r>
        <w:t>There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6"/>
        </w:rPr>
        <w:t xml:space="preserve"> </w:t>
      </w:r>
      <w:r>
        <w:t>mainly</w:t>
      </w:r>
      <w:r>
        <w:rPr>
          <w:rFonts w:ascii="Times New Roman"/>
          <w:spacing w:val="-8"/>
        </w:rPr>
        <w:t xml:space="preserve"> </w:t>
      </w:r>
      <w:r>
        <w:t>four</w:t>
      </w:r>
      <w:r>
        <w:rPr>
          <w:rFonts w:ascii="Times New Roman"/>
          <w:spacing w:val="-12"/>
        </w:rPr>
        <w:t xml:space="preserve"> </w:t>
      </w:r>
      <w:r>
        <w:t>approaches</w:t>
      </w:r>
      <w:r>
        <w:rPr>
          <w:rFonts w:ascii="Times New Roman"/>
          <w:spacing w:val="-8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knowledge</w:t>
      </w:r>
      <w:r>
        <w:rPr>
          <w:rFonts w:ascii="Times New Roman"/>
          <w:spacing w:val="-10"/>
        </w:rPr>
        <w:t xml:space="preserve"> </w:t>
      </w:r>
      <w:r>
        <w:t>representation,</w:t>
      </w:r>
      <w:r>
        <w:rPr>
          <w:rFonts w:ascii="Times New Roman"/>
          <w:spacing w:val="-12"/>
        </w:rPr>
        <w:t xml:space="preserve"> </w:t>
      </w:r>
      <w:r>
        <w:t>which</w:t>
      </w:r>
      <w:r>
        <w:rPr>
          <w:rFonts w:ascii="Times New Roman"/>
          <w:spacing w:val="-7"/>
        </w:rPr>
        <w:t xml:space="preserve"> </w:t>
      </w:r>
      <w:r>
        <w:t>are</w:t>
      </w:r>
      <w:r>
        <w:rPr>
          <w:rFonts w:ascii="Times New Roman"/>
          <w:spacing w:val="-9"/>
        </w:rPr>
        <w:t xml:space="preserve"> </w:t>
      </w:r>
      <w:r>
        <w:t>given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below:</w:t>
      </w:r>
    </w:p>
    <w:p w14:paraId="15BCDC0C">
      <w:pPr>
        <w:pStyle w:val="3"/>
        <w:numPr>
          <w:ilvl w:val="0"/>
          <w:numId w:val="8"/>
        </w:numPr>
        <w:tabs>
          <w:tab w:val="left" w:pos="884"/>
        </w:tabs>
        <w:spacing w:before="278" w:after="0" w:line="240" w:lineRule="auto"/>
        <w:ind w:left="884" w:right="0" w:hanging="359"/>
        <w:jc w:val="left"/>
      </w:pPr>
      <w:bookmarkStart w:id="6" w:name="1. Simple relational knowledge:"/>
      <w:bookmarkEnd w:id="6"/>
      <w:r>
        <w:t>Simple</w:t>
      </w:r>
      <w:r>
        <w:rPr>
          <w:rFonts w:ascii="Times New Roman"/>
          <w:b w:val="0"/>
          <w:spacing w:val="-12"/>
        </w:rPr>
        <w:t xml:space="preserve"> </w:t>
      </w:r>
      <w:r>
        <w:t>relational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knowledge:</w:t>
      </w:r>
    </w:p>
    <w:p w14:paraId="24E69C88">
      <w:pPr>
        <w:pStyle w:val="6"/>
        <w:spacing w:before="216"/>
        <w:rPr>
          <w:b/>
        </w:rPr>
      </w:pPr>
    </w:p>
    <w:p w14:paraId="1841DB8B">
      <w:pPr>
        <w:pStyle w:val="10"/>
        <w:numPr>
          <w:ilvl w:val="1"/>
          <w:numId w:val="8"/>
        </w:numPr>
        <w:tabs>
          <w:tab w:val="left" w:pos="886"/>
        </w:tabs>
        <w:spacing w:before="0" w:after="0" w:line="240" w:lineRule="auto"/>
        <w:ind w:left="886" w:right="320" w:hanging="361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simplest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way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storing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facts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uses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relational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method,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each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fact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about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set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object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set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out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systematically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columns.</w:t>
      </w:r>
    </w:p>
    <w:p w14:paraId="31392FE5">
      <w:pPr>
        <w:pStyle w:val="10"/>
        <w:numPr>
          <w:ilvl w:val="1"/>
          <w:numId w:val="8"/>
        </w:numPr>
        <w:tabs>
          <w:tab w:val="left" w:pos="886"/>
        </w:tabs>
        <w:spacing w:before="57" w:after="0" w:line="244" w:lineRule="auto"/>
        <w:ind w:left="886" w:right="311" w:hanging="361"/>
        <w:jc w:val="left"/>
        <w:rPr>
          <w:sz w:val="22"/>
        </w:rPr>
      </w:pPr>
      <w:r>
        <w:rPr>
          <w:sz w:val="22"/>
        </w:rPr>
        <w:t>This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approach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representation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famous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database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systems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where</w:t>
      </w:r>
      <w:r>
        <w:rPr>
          <w:rFonts w:ascii="Times New Roman" w:hAnsi="Times New Roman"/>
          <w:spacing w:val="80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relationship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between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different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entities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represented.</w:t>
      </w:r>
    </w:p>
    <w:p w14:paraId="658FD7FA">
      <w:pPr>
        <w:pStyle w:val="10"/>
        <w:numPr>
          <w:ilvl w:val="1"/>
          <w:numId w:val="8"/>
        </w:numPr>
        <w:tabs>
          <w:tab w:val="left" w:pos="885"/>
        </w:tabs>
        <w:spacing w:before="56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approach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has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little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opportunity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for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pacing w:val="-2"/>
          <w:sz w:val="22"/>
        </w:rPr>
        <w:t>inference.</w:t>
      </w:r>
    </w:p>
    <w:p w14:paraId="26A13B33">
      <w:pPr>
        <w:pStyle w:val="6"/>
        <w:spacing w:before="5"/>
        <w:rPr>
          <w:sz w:val="22"/>
        </w:rPr>
      </w:pPr>
    </w:p>
    <w:p w14:paraId="10256DCC">
      <w:pPr>
        <w:pStyle w:val="3"/>
        <w:ind w:left="165"/>
      </w:pPr>
      <w:r>
        <w:t>Example:</w:t>
      </w:r>
      <w:r>
        <w:rPr>
          <w:rFonts w:ascii="Times New Roman"/>
          <w:b w:val="0"/>
          <w:spacing w:val="-12"/>
        </w:rPr>
        <w:t xml:space="preserve"> </w:t>
      </w:r>
      <w:r>
        <w:t>The</w:t>
      </w:r>
      <w:r>
        <w:rPr>
          <w:rFonts w:ascii="Times New Roman"/>
          <w:b w:val="0"/>
          <w:spacing w:val="-11"/>
        </w:rPr>
        <w:t xml:space="preserve"> </w:t>
      </w:r>
      <w:r>
        <w:t>following</w:t>
      </w:r>
      <w:r>
        <w:rPr>
          <w:rFonts w:ascii="Times New Roman"/>
          <w:b w:val="0"/>
          <w:spacing w:val="-9"/>
        </w:rPr>
        <w:t xml:space="preserve"> </w:t>
      </w:r>
      <w:r>
        <w:t>is</w:t>
      </w:r>
      <w:r>
        <w:rPr>
          <w:rFonts w:ascii="Times New Roman"/>
          <w:b w:val="0"/>
          <w:spacing w:val="-9"/>
        </w:rPr>
        <w:t xml:space="preserve"> </w:t>
      </w:r>
      <w:r>
        <w:t>the</w:t>
      </w:r>
      <w:r>
        <w:rPr>
          <w:rFonts w:ascii="Times New Roman"/>
          <w:b w:val="0"/>
          <w:spacing w:val="-6"/>
        </w:rPr>
        <w:t xml:space="preserve"> </w:t>
      </w:r>
      <w:r>
        <w:t>simple</w:t>
      </w:r>
      <w:r>
        <w:rPr>
          <w:rFonts w:ascii="Times New Roman"/>
          <w:b w:val="0"/>
          <w:spacing w:val="-11"/>
        </w:rPr>
        <w:t xml:space="preserve"> </w:t>
      </w:r>
      <w:r>
        <w:t>relational</w:t>
      </w:r>
      <w:r>
        <w:rPr>
          <w:rFonts w:ascii="Times New Roman"/>
          <w:b w:val="0"/>
          <w:spacing w:val="-11"/>
        </w:rPr>
        <w:t xml:space="preserve"> </w:t>
      </w:r>
      <w:r>
        <w:t>knowledge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representation.</w:t>
      </w:r>
    </w:p>
    <w:p w14:paraId="3C799F40">
      <w:pPr>
        <w:pStyle w:val="6"/>
        <w:rPr>
          <w:b/>
          <w:sz w:val="20"/>
        </w:rPr>
      </w:pPr>
    </w:p>
    <w:p w14:paraId="6BE8BA53">
      <w:pPr>
        <w:pStyle w:val="6"/>
        <w:spacing w:before="184"/>
        <w:rPr>
          <w:b/>
          <w:sz w:val="20"/>
        </w:rPr>
      </w:pPr>
    </w:p>
    <w:tbl>
      <w:tblPr>
        <w:tblStyle w:val="5"/>
        <w:tblW w:w="0" w:type="auto"/>
        <w:tblInd w:w="209" w:type="dxa"/>
        <w:tblBorders>
          <w:top w:val="single" w:color="C6CCBD" w:sz="6" w:space="0"/>
          <w:left w:val="single" w:color="C6CCBD" w:sz="6" w:space="0"/>
          <w:bottom w:val="single" w:color="C6CCBD" w:sz="6" w:space="0"/>
          <w:right w:val="single" w:color="C6CCBD" w:sz="6" w:space="0"/>
          <w:insideH w:val="single" w:color="C6CCBD" w:sz="6" w:space="0"/>
          <w:insideV w:val="single" w:color="C6CCB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6"/>
        <w:gridCol w:w="3567"/>
        <w:gridCol w:w="2415"/>
      </w:tblGrid>
      <w:tr w14:paraId="2C0FFAE1">
        <w:tblPrEx>
          <w:tblBorders>
            <w:top w:val="single" w:color="C6CCBD" w:sz="6" w:space="0"/>
            <w:left w:val="single" w:color="C6CCBD" w:sz="6" w:space="0"/>
            <w:bottom w:val="single" w:color="C6CCBD" w:sz="6" w:space="0"/>
            <w:right w:val="single" w:color="C6CCBD" w:sz="6" w:space="0"/>
            <w:insideH w:val="single" w:color="C6CCBD" w:sz="6" w:space="0"/>
            <w:insideV w:val="single" w:color="C6CCB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3246" w:type="dxa"/>
            <w:tcBorders>
              <w:top w:val="nil"/>
              <w:right w:val="nil"/>
            </w:tcBorders>
            <w:shd w:val="clear" w:color="auto" w:fill="C6CCBD"/>
          </w:tcPr>
          <w:p w14:paraId="73933BEF">
            <w:pPr>
              <w:pStyle w:val="11"/>
              <w:spacing w:before="194"/>
              <w:ind w:left="18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Player</w:t>
            </w:r>
          </w:p>
        </w:tc>
        <w:tc>
          <w:tcPr>
            <w:tcW w:w="3567" w:type="dxa"/>
            <w:tcBorders>
              <w:top w:val="nil"/>
              <w:left w:val="nil"/>
              <w:right w:val="nil"/>
            </w:tcBorders>
            <w:shd w:val="clear" w:color="auto" w:fill="C6CCBD"/>
          </w:tcPr>
          <w:p w14:paraId="162E0BEC">
            <w:pPr>
              <w:pStyle w:val="11"/>
              <w:spacing w:before="194"/>
              <w:ind w:left="18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Weight</w:t>
            </w:r>
          </w:p>
        </w:tc>
        <w:tc>
          <w:tcPr>
            <w:tcW w:w="2415" w:type="dxa"/>
            <w:tcBorders>
              <w:top w:val="nil"/>
              <w:left w:val="nil"/>
            </w:tcBorders>
            <w:shd w:val="clear" w:color="auto" w:fill="C6CCBD"/>
          </w:tcPr>
          <w:p w14:paraId="31F19E82">
            <w:pPr>
              <w:pStyle w:val="11"/>
              <w:spacing w:before="194"/>
              <w:ind w:left="193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Age</w:t>
            </w:r>
          </w:p>
        </w:tc>
      </w:tr>
      <w:tr w14:paraId="3111518D">
        <w:tblPrEx>
          <w:tblBorders>
            <w:top w:val="single" w:color="C6CCBD" w:sz="6" w:space="0"/>
            <w:left w:val="single" w:color="C6CCBD" w:sz="6" w:space="0"/>
            <w:bottom w:val="single" w:color="C6CCBD" w:sz="6" w:space="0"/>
            <w:right w:val="single" w:color="C6CCBD" w:sz="6" w:space="0"/>
            <w:insideH w:val="single" w:color="C6CCBD" w:sz="6" w:space="0"/>
            <w:insideV w:val="single" w:color="C6CCB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246" w:type="dxa"/>
          </w:tcPr>
          <w:p w14:paraId="6ECDDF04">
            <w:pPr>
              <w:pStyle w:val="11"/>
              <w:spacing w:before="114"/>
              <w:ind w:left="122"/>
              <w:rPr>
                <w:sz w:val="24"/>
              </w:rPr>
            </w:pPr>
            <w:r>
              <w:rPr>
                <w:color w:val="323232"/>
                <w:spacing w:val="-2"/>
                <w:sz w:val="24"/>
              </w:rPr>
              <w:t>Player1</w:t>
            </w:r>
          </w:p>
        </w:tc>
        <w:tc>
          <w:tcPr>
            <w:tcW w:w="3567" w:type="dxa"/>
          </w:tcPr>
          <w:p w14:paraId="2BC68C1C">
            <w:pPr>
              <w:pStyle w:val="11"/>
              <w:spacing w:before="114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65</w:t>
            </w:r>
          </w:p>
        </w:tc>
        <w:tc>
          <w:tcPr>
            <w:tcW w:w="2415" w:type="dxa"/>
          </w:tcPr>
          <w:p w14:paraId="18375224">
            <w:pPr>
              <w:pStyle w:val="11"/>
              <w:spacing w:before="114"/>
              <w:ind w:left="123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23</w:t>
            </w:r>
          </w:p>
        </w:tc>
      </w:tr>
      <w:tr w14:paraId="59A159C2">
        <w:tblPrEx>
          <w:tblBorders>
            <w:top w:val="single" w:color="C6CCBD" w:sz="6" w:space="0"/>
            <w:left w:val="single" w:color="C6CCBD" w:sz="6" w:space="0"/>
            <w:bottom w:val="single" w:color="C6CCBD" w:sz="6" w:space="0"/>
            <w:right w:val="single" w:color="C6CCBD" w:sz="6" w:space="0"/>
            <w:insideH w:val="single" w:color="C6CCBD" w:sz="6" w:space="0"/>
            <w:insideV w:val="single" w:color="C6CCB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46" w:type="dxa"/>
            <w:shd w:val="clear" w:color="auto" w:fill="EFF1EB"/>
          </w:tcPr>
          <w:p w14:paraId="2581ED8E">
            <w:pPr>
              <w:pStyle w:val="11"/>
              <w:ind w:left="122"/>
              <w:rPr>
                <w:sz w:val="24"/>
              </w:rPr>
            </w:pPr>
            <w:r>
              <w:rPr>
                <w:color w:val="323232"/>
                <w:spacing w:val="-2"/>
                <w:sz w:val="24"/>
              </w:rPr>
              <w:t>Player2</w:t>
            </w:r>
          </w:p>
        </w:tc>
        <w:tc>
          <w:tcPr>
            <w:tcW w:w="3567" w:type="dxa"/>
            <w:shd w:val="clear" w:color="auto" w:fill="EFF1EB"/>
          </w:tcPr>
          <w:p w14:paraId="33310B1E">
            <w:pPr>
              <w:pStyle w:val="11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58</w:t>
            </w:r>
          </w:p>
        </w:tc>
        <w:tc>
          <w:tcPr>
            <w:tcW w:w="2415" w:type="dxa"/>
            <w:shd w:val="clear" w:color="auto" w:fill="EFF1EB"/>
          </w:tcPr>
          <w:p w14:paraId="3BF93CB1">
            <w:pPr>
              <w:pStyle w:val="11"/>
              <w:ind w:left="123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18</w:t>
            </w:r>
          </w:p>
        </w:tc>
      </w:tr>
      <w:tr w14:paraId="7D534F8D">
        <w:tblPrEx>
          <w:tblBorders>
            <w:top w:val="single" w:color="C6CCBD" w:sz="6" w:space="0"/>
            <w:left w:val="single" w:color="C6CCBD" w:sz="6" w:space="0"/>
            <w:bottom w:val="single" w:color="C6CCBD" w:sz="6" w:space="0"/>
            <w:right w:val="single" w:color="C6CCBD" w:sz="6" w:space="0"/>
            <w:insideH w:val="single" w:color="C6CCBD" w:sz="6" w:space="0"/>
            <w:insideV w:val="single" w:color="C6CCB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3246" w:type="dxa"/>
          </w:tcPr>
          <w:p w14:paraId="71CB4A3D">
            <w:pPr>
              <w:pStyle w:val="11"/>
              <w:ind w:left="122"/>
              <w:rPr>
                <w:sz w:val="24"/>
              </w:rPr>
            </w:pPr>
            <w:r>
              <w:rPr>
                <w:color w:val="323232"/>
                <w:spacing w:val="-2"/>
                <w:sz w:val="24"/>
              </w:rPr>
              <w:t>Player3</w:t>
            </w:r>
          </w:p>
        </w:tc>
        <w:tc>
          <w:tcPr>
            <w:tcW w:w="3567" w:type="dxa"/>
          </w:tcPr>
          <w:p w14:paraId="76C62BCB">
            <w:pPr>
              <w:pStyle w:val="11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75</w:t>
            </w:r>
          </w:p>
        </w:tc>
        <w:tc>
          <w:tcPr>
            <w:tcW w:w="2415" w:type="dxa"/>
          </w:tcPr>
          <w:p w14:paraId="1344705B">
            <w:pPr>
              <w:pStyle w:val="11"/>
              <w:ind w:left="123"/>
              <w:rPr>
                <w:sz w:val="24"/>
              </w:rPr>
            </w:pPr>
            <w:r>
              <w:rPr>
                <w:color w:val="323232"/>
                <w:spacing w:val="-5"/>
                <w:sz w:val="24"/>
              </w:rPr>
              <w:t>24</w:t>
            </w:r>
          </w:p>
        </w:tc>
      </w:tr>
    </w:tbl>
    <w:p w14:paraId="2556D2BC">
      <w:pPr>
        <w:pStyle w:val="11"/>
        <w:spacing w:after="0"/>
        <w:rPr>
          <w:sz w:val="24"/>
        </w:rPr>
        <w:sectPr>
          <w:pgSz w:w="12240" w:h="15840"/>
          <w:pgMar w:top="1820" w:right="1133" w:bottom="320" w:left="1275" w:header="0" w:footer="121" w:gutter="0"/>
          <w:cols w:space="720" w:num="1"/>
        </w:sectPr>
      </w:pPr>
    </w:p>
    <w:p w14:paraId="68F7C1B8">
      <w:pPr>
        <w:pStyle w:val="6"/>
        <w:rPr>
          <w:b/>
        </w:rPr>
      </w:pPr>
    </w:p>
    <w:p w14:paraId="168231D7">
      <w:pPr>
        <w:pStyle w:val="6"/>
        <w:spacing w:before="203"/>
        <w:rPr>
          <w:b/>
        </w:rPr>
      </w:pPr>
    </w:p>
    <w:p w14:paraId="21675A44">
      <w:pPr>
        <w:pStyle w:val="10"/>
        <w:numPr>
          <w:ilvl w:val="0"/>
          <w:numId w:val="8"/>
        </w:numPr>
        <w:tabs>
          <w:tab w:val="left" w:pos="399"/>
        </w:tabs>
        <w:spacing w:before="0" w:after="0" w:line="240" w:lineRule="auto"/>
        <w:ind w:left="399" w:right="0" w:hanging="234"/>
        <w:jc w:val="left"/>
        <w:rPr>
          <w:b/>
          <w:sz w:val="24"/>
        </w:rPr>
      </w:pPr>
      <w:bookmarkStart w:id="7" w:name="2. Inheritable knowledge:"/>
      <w:bookmarkEnd w:id="7"/>
      <w:r>
        <w:rPr>
          <w:b/>
          <w:sz w:val="24"/>
        </w:rPr>
        <w:t>Inheritable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pacing w:val="-2"/>
          <w:sz w:val="24"/>
        </w:rPr>
        <w:t>knowledge:</w:t>
      </w:r>
    </w:p>
    <w:p w14:paraId="7EB9FA99">
      <w:pPr>
        <w:pStyle w:val="10"/>
        <w:numPr>
          <w:ilvl w:val="0"/>
          <w:numId w:val="9"/>
        </w:numPr>
        <w:tabs>
          <w:tab w:val="left" w:pos="884"/>
          <w:tab w:val="left" w:pos="886"/>
        </w:tabs>
        <w:spacing w:before="57" w:after="0" w:line="240" w:lineRule="auto"/>
        <w:ind w:left="886" w:right="319" w:hanging="361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inheritable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approach,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stored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hierarchy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2DAFA4B6">
      <w:pPr>
        <w:pStyle w:val="10"/>
        <w:numPr>
          <w:ilvl w:val="0"/>
          <w:numId w:val="9"/>
        </w:numPr>
        <w:tabs>
          <w:tab w:val="left" w:pos="884"/>
        </w:tabs>
        <w:spacing w:before="63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classes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arranged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generalized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hierarchal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manner.</w:t>
      </w:r>
    </w:p>
    <w:p w14:paraId="6D5CFA90">
      <w:pPr>
        <w:pStyle w:val="10"/>
        <w:numPr>
          <w:ilvl w:val="0"/>
          <w:numId w:val="9"/>
        </w:numPr>
        <w:tabs>
          <w:tab w:val="left" w:pos="884"/>
        </w:tabs>
        <w:spacing w:before="57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approach,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apply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inheritance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property.</w:t>
      </w:r>
    </w:p>
    <w:p w14:paraId="03FAC4DD">
      <w:pPr>
        <w:pStyle w:val="10"/>
        <w:numPr>
          <w:ilvl w:val="0"/>
          <w:numId w:val="9"/>
        </w:numPr>
        <w:tabs>
          <w:tab w:val="left" w:pos="884"/>
        </w:tabs>
        <w:spacing w:before="63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Elements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inherit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members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class.</w:t>
      </w:r>
    </w:p>
    <w:p w14:paraId="75B89DB6">
      <w:pPr>
        <w:pStyle w:val="10"/>
        <w:numPr>
          <w:ilvl w:val="0"/>
          <w:numId w:val="9"/>
        </w:numPr>
        <w:tabs>
          <w:tab w:val="left" w:pos="884"/>
          <w:tab w:val="left" w:pos="886"/>
        </w:tabs>
        <w:spacing w:before="57" w:after="0" w:line="240" w:lineRule="auto"/>
        <w:ind w:left="886" w:right="313" w:hanging="361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contains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inheritable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class,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called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instance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relation.</w:t>
      </w:r>
    </w:p>
    <w:p w14:paraId="67CF2C00">
      <w:pPr>
        <w:pStyle w:val="10"/>
        <w:numPr>
          <w:ilvl w:val="0"/>
          <w:numId w:val="9"/>
        </w:numPr>
        <w:tabs>
          <w:tab w:val="left" w:pos="884"/>
        </w:tabs>
        <w:spacing w:before="62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Every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frame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represent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collection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attributes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2525D669">
      <w:pPr>
        <w:pStyle w:val="10"/>
        <w:numPr>
          <w:ilvl w:val="0"/>
          <w:numId w:val="9"/>
        </w:numPr>
        <w:tabs>
          <w:tab w:val="left" w:pos="884"/>
        </w:tabs>
        <w:spacing w:before="63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approach,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represented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Boxed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nodes.</w:t>
      </w:r>
    </w:p>
    <w:p w14:paraId="0336AAD4">
      <w:pPr>
        <w:pStyle w:val="10"/>
        <w:numPr>
          <w:ilvl w:val="0"/>
          <w:numId w:val="9"/>
        </w:numPr>
        <w:tabs>
          <w:tab w:val="left" w:pos="884"/>
        </w:tabs>
        <w:spacing w:before="62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Arrows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objects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30667CDD">
      <w:pPr>
        <w:pStyle w:val="6"/>
        <w:spacing w:before="62"/>
      </w:pPr>
    </w:p>
    <w:p w14:paraId="737B8482">
      <w:pPr>
        <w:pStyle w:val="3"/>
        <w:ind w:left="525"/>
      </w:pPr>
      <w:r>
        <w:rPr>
          <w:spacing w:val="-2"/>
        </w:rPr>
        <w:t>Example:</w:t>
      </w:r>
    </w:p>
    <w:p w14:paraId="73C80481">
      <w:pPr>
        <w:pStyle w:val="6"/>
        <w:spacing w:before="4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196215</wp:posOffset>
            </wp:positionV>
            <wp:extent cx="4248785" cy="341947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6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C8439">
      <w:pPr>
        <w:pStyle w:val="6"/>
        <w:rPr>
          <w:b/>
        </w:rPr>
      </w:pPr>
    </w:p>
    <w:p w14:paraId="6699B06E">
      <w:pPr>
        <w:pStyle w:val="6"/>
        <w:rPr>
          <w:b/>
        </w:rPr>
      </w:pPr>
    </w:p>
    <w:p w14:paraId="673D938D">
      <w:pPr>
        <w:pStyle w:val="6"/>
        <w:spacing w:before="201"/>
        <w:rPr>
          <w:b/>
        </w:rPr>
      </w:pPr>
    </w:p>
    <w:p w14:paraId="2D25C4ED">
      <w:pPr>
        <w:pStyle w:val="10"/>
        <w:numPr>
          <w:ilvl w:val="0"/>
          <w:numId w:val="8"/>
        </w:numPr>
        <w:tabs>
          <w:tab w:val="left" w:pos="399"/>
        </w:tabs>
        <w:spacing w:before="0" w:after="0" w:line="240" w:lineRule="auto"/>
        <w:ind w:left="399" w:right="0" w:hanging="234"/>
        <w:jc w:val="left"/>
        <w:rPr>
          <w:b/>
          <w:sz w:val="24"/>
        </w:rPr>
      </w:pPr>
      <w:bookmarkStart w:id="8" w:name="3. Inferential knowledge:"/>
      <w:bookmarkEnd w:id="8"/>
      <w:r>
        <w:rPr>
          <w:b/>
          <w:sz w:val="24"/>
        </w:rPr>
        <w:t>Inferential</w:t>
      </w:r>
      <w:r>
        <w:rPr>
          <w:rFonts w:ascii="Times New Roman"/>
          <w:spacing w:val="-12"/>
          <w:sz w:val="24"/>
        </w:rPr>
        <w:t xml:space="preserve"> </w:t>
      </w:r>
      <w:r>
        <w:rPr>
          <w:b/>
          <w:spacing w:val="-2"/>
          <w:sz w:val="24"/>
        </w:rPr>
        <w:t>knowledge:</w:t>
      </w:r>
    </w:p>
    <w:p w14:paraId="7B085114">
      <w:pPr>
        <w:pStyle w:val="10"/>
        <w:numPr>
          <w:ilvl w:val="0"/>
          <w:numId w:val="10"/>
        </w:numPr>
        <w:tabs>
          <w:tab w:val="left" w:pos="885"/>
        </w:tabs>
        <w:spacing w:before="61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Inferential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approach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represents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form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of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formal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pacing w:val="-2"/>
          <w:sz w:val="22"/>
        </w:rPr>
        <w:t>logics.</w:t>
      </w:r>
    </w:p>
    <w:p w14:paraId="3F01D0A0">
      <w:pPr>
        <w:pStyle w:val="10"/>
        <w:spacing w:after="0" w:line="240" w:lineRule="auto"/>
        <w:jc w:val="left"/>
        <w:rPr>
          <w:sz w:val="22"/>
        </w:rPr>
        <w:sectPr>
          <w:pgSz w:w="12240" w:h="15840"/>
          <w:pgMar w:top="1820" w:right="1133" w:bottom="320" w:left="1275" w:header="0" w:footer="121" w:gutter="0"/>
          <w:cols w:space="720" w:num="1"/>
        </w:sectPr>
      </w:pPr>
    </w:p>
    <w:p w14:paraId="27F9647F">
      <w:pPr>
        <w:pStyle w:val="10"/>
        <w:numPr>
          <w:ilvl w:val="0"/>
          <w:numId w:val="10"/>
        </w:numPr>
        <w:tabs>
          <w:tab w:val="left" w:pos="885"/>
        </w:tabs>
        <w:spacing w:before="80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approach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can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be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used</w:t>
      </w:r>
      <w:r>
        <w:rPr>
          <w:rFonts w:ascii="Times New Roman" w:hAnsi="Times New Roman"/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derive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more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pacing w:val="-2"/>
          <w:sz w:val="22"/>
        </w:rPr>
        <w:t>facts.</w:t>
      </w:r>
    </w:p>
    <w:p w14:paraId="48990554">
      <w:pPr>
        <w:pStyle w:val="10"/>
        <w:numPr>
          <w:ilvl w:val="0"/>
          <w:numId w:val="10"/>
        </w:numPr>
        <w:tabs>
          <w:tab w:val="left" w:pos="885"/>
        </w:tabs>
        <w:spacing w:before="60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guaranteed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pacing w:val="-2"/>
          <w:sz w:val="22"/>
        </w:rPr>
        <w:t>correctness.</w:t>
      </w:r>
    </w:p>
    <w:p w14:paraId="01C7E8BD">
      <w:pPr>
        <w:pStyle w:val="6"/>
        <w:spacing w:before="16"/>
        <w:rPr>
          <w:sz w:val="22"/>
        </w:rPr>
      </w:pPr>
    </w:p>
    <w:p w14:paraId="4D538E5B">
      <w:pPr>
        <w:spacing w:before="0"/>
        <w:ind w:left="525" w:right="0" w:firstLine="0"/>
        <w:jc w:val="left"/>
        <w:rPr>
          <w:sz w:val="22"/>
        </w:rPr>
      </w:pPr>
      <w:r>
        <w:rPr>
          <w:b/>
          <w:sz w:val="22"/>
        </w:rPr>
        <w:t>Example:</w:t>
      </w:r>
      <w:r>
        <w:rPr>
          <w:rFonts w:ascii="Times New Roman"/>
          <w:spacing w:val="-10"/>
          <w:sz w:val="22"/>
        </w:rPr>
        <w:t xml:space="preserve"> </w:t>
      </w:r>
      <w:r>
        <w:rPr>
          <w:sz w:val="22"/>
        </w:rPr>
        <w:t>Let's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suppose</w:t>
      </w:r>
      <w:r>
        <w:rPr>
          <w:rFonts w:ascii="Times New Roman"/>
          <w:spacing w:val="-7"/>
          <w:sz w:val="22"/>
        </w:rPr>
        <w:t xml:space="preserve"> </w:t>
      </w:r>
      <w:r>
        <w:rPr>
          <w:sz w:val="22"/>
        </w:rPr>
        <w:t>there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are</w:t>
      </w:r>
      <w:r>
        <w:rPr>
          <w:rFonts w:ascii="Times New Roman"/>
          <w:spacing w:val="-11"/>
          <w:sz w:val="22"/>
        </w:rPr>
        <w:t xml:space="preserve"> </w:t>
      </w:r>
      <w:r>
        <w:rPr>
          <w:sz w:val="22"/>
        </w:rPr>
        <w:t>two</w:t>
      </w:r>
      <w:r>
        <w:rPr>
          <w:rFonts w:ascii="Times New Roman"/>
          <w:spacing w:val="-8"/>
          <w:sz w:val="22"/>
        </w:rPr>
        <w:t xml:space="preserve"> </w:t>
      </w:r>
      <w:r>
        <w:rPr>
          <w:spacing w:val="-2"/>
          <w:sz w:val="22"/>
        </w:rPr>
        <w:t>statements:</w:t>
      </w:r>
    </w:p>
    <w:p w14:paraId="448EAE2D">
      <w:pPr>
        <w:pStyle w:val="6"/>
        <w:spacing w:before="10"/>
        <w:rPr>
          <w:sz w:val="22"/>
        </w:rPr>
      </w:pPr>
    </w:p>
    <w:p w14:paraId="2B0390A6">
      <w:pPr>
        <w:pStyle w:val="10"/>
        <w:numPr>
          <w:ilvl w:val="1"/>
          <w:numId w:val="10"/>
        </w:numPr>
        <w:tabs>
          <w:tab w:val="left" w:pos="1604"/>
        </w:tabs>
        <w:spacing w:before="0" w:after="0" w:line="240" w:lineRule="auto"/>
        <w:ind w:left="1604" w:right="0" w:hanging="358"/>
        <w:jc w:val="left"/>
        <w:rPr>
          <w:sz w:val="22"/>
        </w:rPr>
      </w:pPr>
      <w:r>
        <w:rPr>
          <w:sz w:val="22"/>
        </w:rPr>
        <w:t>Marcus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/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rFonts w:ascii="Times New Roman"/>
          <w:spacing w:val="-9"/>
          <w:sz w:val="22"/>
        </w:rPr>
        <w:t xml:space="preserve"> </w:t>
      </w:r>
      <w:r>
        <w:rPr>
          <w:spacing w:val="-5"/>
          <w:sz w:val="22"/>
        </w:rPr>
        <w:t>man</w:t>
      </w:r>
    </w:p>
    <w:p w14:paraId="3AE67732">
      <w:pPr>
        <w:pStyle w:val="10"/>
        <w:numPr>
          <w:ilvl w:val="1"/>
          <w:numId w:val="10"/>
        </w:numPr>
        <w:tabs>
          <w:tab w:val="left" w:pos="1606"/>
          <w:tab w:val="left" w:pos="3526"/>
          <w:tab w:val="left" w:pos="3972"/>
          <w:tab w:val="left" w:pos="5129"/>
          <w:tab w:val="left" w:pos="6502"/>
          <w:tab w:val="left" w:pos="6919"/>
          <w:tab w:val="left" w:pos="8927"/>
          <w:tab w:val="left" w:pos="9266"/>
        </w:tabs>
        <w:spacing w:before="58" w:after="0" w:line="240" w:lineRule="auto"/>
        <w:ind w:left="1606" w:right="304" w:hanging="360"/>
        <w:jc w:val="left"/>
        <w:rPr>
          <w:sz w:val="22"/>
        </w:rPr>
      </w:pPr>
      <w:r>
        <w:rPr>
          <w:spacing w:val="-4"/>
          <w:sz w:val="22"/>
        </w:rPr>
        <w:t>All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4"/>
          <w:sz w:val="22"/>
        </w:rPr>
        <w:t>men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4"/>
          <w:sz w:val="22"/>
        </w:rPr>
        <w:t>are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2"/>
          <w:sz w:val="22"/>
        </w:rPr>
        <w:t>mortal</w:t>
      </w:r>
      <w:r>
        <w:rPr>
          <w:rFonts w:ascii="Times New Roman"/>
          <w:spacing w:val="-2"/>
          <w:sz w:val="22"/>
        </w:rPr>
        <w:t xml:space="preserve"> </w:t>
      </w:r>
      <w:r>
        <w:rPr>
          <w:spacing w:val="-4"/>
          <w:sz w:val="22"/>
        </w:rPr>
        <w:t>Then</w:t>
      </w:r>
      <w:r>
        <w:rPr>
          <w:rFonts w:ascii="Times New Roman"/>
          <w:sz w:val="22"/>
        </w:rPr>
        <w:tab/>
      </w:r>
      <w:r>
        <w:rPr>
          <w:spacing w:val="-5"/>
          <w:sz w:val="22"/>
        </w:rPr>
        <w:t>it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5"/>
          <w:sz w:val="22"/>
        </w:rPr>
        <w:t>can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2"/>
          <w:sz w:val="22"/>
        </w:rPr>
        <w:t>represent</w:t>
      </w:r>
      <w:r>
        <w:rPr>
          <w:rFonts w:ascii="Times New Roman"/>
          <w:sz w:val="22"/>
        </w:rPr>
        <w:tab/>
      </w:r>
      <w:r>
        <w:rPr>
          <w:rFonts w:ascii="Times New Roman"/>
          <w:sz w:val="22"/>
        </w:rPr>
        <w:tab/>
      </w:r>
      <w:r>
        <w:rPr>
          <w:spacing w:val="-5"/>
          <w:sz w:val="22"/>
        </w:rPr>
        <w:t>as;</w:t>
      </w:r>
    </w:p>
    <w:p w14:paraId="552BEF7C">
      <w:pPr>
        <w:pStyle w:val="6"/>
        <w:spacing w:before="1"/>
        <w:rPr>
          <w:sz w:val="22"/>
        </w:rPr>
      </w:pPr>
    </w:p>
    <w:p w14:paraId="0E01BFCA">
      <w:pPr>
        <w:spacing w:before="0"/>
        <w:ind w:left="160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man(Marcus)</w:t>
      </w:r>
    </w:p>
    <w:p w14:paraId="11D64B94">
      <w:pPr>
        <w:tabs>
          <w:tab w:val="left" w:leader="hyphen" w:pos="3464"/>
        </w:tabs>
        <w:spacing w:before="0"/>
        <w:ind w:left="1606" w:right="0" w:firstLine="0"/>
        <w:jc w:val="left"/>
        <w:rPr>
          <w:b/>
          <w:sz w:val="22"/>
        </w:rPr>
      </w:pPr>
      <w:r>
        <w:rPr>
          <w:rFonts w:ascii="Cambria Math" w:hAnsi="Cambria Math"/>
          <w:sz w:val="22"/>
        </w:rPr>
        <w:t>∀</w:t>
      </w:r>
      <w:r>
        <w:rPr>
          <w:b/>
          <w:sz w:val="22"/>
        </w:rPr>
        <w:t>x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b/>
          <w:sz w:val="22"/>
        </w:rPr>
        <w:t>=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b/>
          <w:sz w:val="22"/>
        </w:rPr>
        <w:t>man</w:t>
      </w:r>
      <w:r>
        <w:rPr>
          <w:rFonts w:ascii="Times New Roman" w:hAnsi="Times New Roman"/>
          <w:spacing w:val="-6"/>
          <w:sz w:val="22"/>
        </w:rPr>
        <w:t xml:space="preserve"> </w:t>
      </w:r>
      <w:r>
        <w:rPr>
          <w:b/>
          <w:spacing w:val="-5"/>
          <w:sz w:val="22"/>
        </w:rPr>
        <w:t>(x)</w:t>
      </w:r>
      <w:r>
        <w:rPr>
          <w:rFonts w:ascii="Times New Roman" w:hAnsi="Times New Roman"/>
          <w:sz w:val="22"/>
        </w:rPr>
        <w:tab/>
      </w:r>
      <w:r>
        <w:rPr>
          <w:b/>
          <w:sz w:val="22"/>
        </w:rPr>
        <w:t>&gt;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b/>
          <w:sz w:val="22"/>
        </w:rPr>
        <w:t>mortal</w:t>
      </w:r>
      <w:r>
        <w:rPr>
          <w:rFonts w:ascii="Times New Roman" w:hAnsi="Times New Roman"/>
          <w:spacing w:val="-6"/>
          <w:sz w:val="22"/>
        </w:rPr>
        <w:t xml:space="preserve"> </w:t>
      </w:r>
      <w:r>
        <w:rPr>
          <w:b/>
          <w:spacing w:val="-4"/>
          <w:sz w:val="22"/>
        </w:rPr>
        <w:t>(x)s</w:t>
      </w:r>
    </w:p>
    <w:p w14:paraId="4D6272E5">
      <w:pPr>
        <w:pStyle w:val="6"/>
        <w:spacing w:before="29"/>
        <w:rPr>
          <w:b/>
          <w:sz w:val="22"/>
        </w:rPr>
      </w:pPr>
    </w:p>
    <w:p w14:paraId="7EC56B01">
      <w:pPr>
        <w:pStyle w:val="3"/>
        <w:numPr>
          <w:ilvl w:val="0"/>
          <w:numId w:val="8"/>
        </w:numPr>
        <w:tabs>
          <w:tab w:val="left" w:pos="399"/>
        </w:tabs>
        <w:spacing w:before="1" w:after="0" w:line="240" w:lineRule="auto"/>
        <w:ind w:left="399" w:right="0" w:hanging="234"/>
        <w:jc w:val="left"/>
      </w:pPr>
      <w:bookmarkStart w:id="9" w:name="4. Procedural knowledge:"/>
      <w:bookmarkEnd w:id="9"/>
      <w:r>
        <w:t>Procedural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knowledge:</w:t>
      </w:r>
    </w:p>
    <w:p w14:paraId="27583D1C">
      <w:pPr>
        <w:pStyle w:val="10"/>
        <w:numPr>
          <w:ilvl w:val="0"/>
          <w:numId w:val="11"/>
        </w:numPr>
        <w:tabs>
          <w:tab w:val="left" w:pos="886"/>
        </w:tabs>
        <w:spacing w:before="59" w:after="0" w:line="240" w:lineRule="auto"/>
        <w:ind w:left="886" w:right="315" w:hanging="361"/>
        <w:jc w:val="left"/>
        <w:rPr>
          <w:sz w:val="22"/>
        </w:rPr>
      </w:pPr>
      <w:r>
        <w:rPr>
          <w:sz w:val="22"/>
        </w:rPr>
        <w:t>Procedural</w:t>
      </w:r>
      <w:r>
        <w:rPr>
          <w:rFonts w:ascii="Times New Roman" w:hAnsi="Times New Roman"/>
          <w:spacing w:val="29"/>
          <w:sz w:val="22"/>
        </w:rPr>
        <w:t xml:space="preserve"> </w:t>
      </w:r>
      <w:r>
        <w:rPr>
          <w:sz w:val="22"/>
        </w:rPr>
        <w:t>knowledge</w:t>
      </w:r>
      <w:r>
        <w:rPr>
          <w:rFonts w:ascii="Times New Roman" w:hAnsi="Times New Roman"/>
          <w:spacing w:val="29"/>
          <w:sz w:val="22"/>
        </w:rPr>
        <w:t xml:space="preserve"> </w:t>
      </w:r>
      <w:r>
        <w:rPr>
          <w:sz w:val="22"/>
        </w:rPr>
        <w:t>approach</w:t>
      </w:r>
      <w:r>
        <w:rPr>
          <w:rFonts w:ascii="Times New Roman" w:hAnsi="Times New Roman"/>
          <w:spacing w:val="28"/>
          <w:sz w:val="22"/>
        </w:rPr>
        <w:t xml:space="preserve"> </w:t>
      </w:r>
      <w:r>
        <w:rPr>
          <w:sz w:val="22"/>
        </w:rPr>
        <w:t>uses</w:t>
      </w:r>
      <w:r>
        <w:rPr>
          <w:rFonts w:ascii="Times New Roman" w:hAnsi="Times New Roman"/>
          <w:spacing w:val="33"/>
          <w:sz w:val="22"/>
        </w:rPr>
        <w:t xml:space="preserve"> </w:t>
      </w:r>
      <w:r>
        <w:rPr>
          <w:sz w:val="22"/>
        </w:rPr>
        <w:t>small</w:t>
      </w:r>
      <w:r>
        <w:rPr>
          <w:rFonts w:ascii="Times New Roman" w:hAnsi="Times New Roman"/>
          <w:spacing w:val="29"/>
          <w:sz w:val="22"/>
        </w:rPr>
        <w:t xml:space="preserve"> </w:t>
      </w:r>
      <w:r>
        <w:rPr>
          <w:sz w:val="22"/>
        </w:rPr>
        <w:t>programs</w:t>
      </w:r>
      <w:r>
        <w:rPr>
          <w:rFonts w:ascii="Times New Roman" w:hAnsi="Times New Roman"/>
          <w:spacing w:val="29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31"/>
          <w:sz w:val="22"/>
        </w:rPr>
        <w:t xml:space="preserve"> </w:t>
      </w:r>
      <w:r>
        <w:rPr>
          <w:sz w:val="22"/>
        </w:rPr>
        <w:t>codes</w:t>
      </w:r>
      <w:r>
        <w:rPr>
          <w:rFonts w:ascii="Times New Roman" w:hAnsi="Times New Roman"/>
          <w:spacing w:val="33"/>
          <w:sz w:val="22"/>
        </w:rPr>
        <w:t xml:space="preserve"> </w:t>
      </w:r>
      <w:r>
        <w:rPr>
          <w:sz w:val="22"/>
        </w:rPr>
        <w:t>which</w:t>
      </w:r>
      <w:r>
        <w:rPr>
          <w:rFonts w:ascii="Times New Roman" w:hAnsi="Times New Roman"/>
          <w:spacing w:val="32"/>
          <w:sz w:val="22"/>
        </w:rPr>
        <w:t xml:space="preserve"> </w:t>
      </w:r>
      <w:r>
        <w:rPr>
          <w:sz w:val="22"/>
        </w:rPr>
        <w:t>describes</w:t>
      </w:r>
      <w:r>
        <w:rPr>
          <w:rFonts w:ascii="Times New Roman" w:hAnsi="Times New Roman"/>
          <w:spacing w:val="29"/>
          <w:sz w:val="22"/>
        </w:rPr>
        <w:t xml:space="preserve"> </w:t>
      </w:r>
      <w:r>
        <w:rPr>
          <w:sz w:val="22"/>
        </w:rPr>
        <w:t>how</w:t>
      </w:r>
      <w:r>
        <w:rPr>
          <w:rFonts w:ascii="Times New Roman" w:hAnsi="Times New Roman"/>
          <w:spacing w:val="33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pacing w:val="33"/>
          <w:sz w:val="22"/>
        </w:rPr>
        <w:t xml:space="preserve"> </w:t>
      </w:r>
      <w:r>
        <w:rPr>
          <w:sz w:val="22"/>
        </w:rPr>
        <w:t>do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specific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things,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how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proceed.</w:t>
      </w:r>
    </w:p>
    <w:p w14:paraId="51BC1355">
      <w:pPr>
        <w:pStyle w:val="10"/>
        <w:numPr>
          <w:ilvl w:val="0"/>
          <w:numId w:val="11"/>
        </w:numPr>
        <w:tabs>
          <w:tab w:val="left" w:pos="885"/>
        </w:tabs>
        <w:spacing w:before="62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3"/>
          <w:sz w:val="22"/>
        </w:rPr>
        <w:t xml:space="preserve"> </w:t>
      </w:r>
      <w:r>
        <w:rPr>
          <w:sz w:val="22"/>
        </w:rPr>
        <w:t>this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approach,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one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important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rule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used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which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5"/>
          <w:sz w:val="22"/>
        </w:rPr>
        <w:t xml:space="preserve"> </w:t>
      </w:r>
      <w:r>
        <w:rPr>
          <w:b/>
          <w:sz w:val="22"/>
        </w:rPr>
        <w:t>If-Then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b/>
          <w:spacing w:val="-2"/>
          <w:sz w:val="22"/>
        </w:rPr>
        <w:t>rule</w:t>
      </w:r>
      <w:r>
        <w:rPr>
          <w:spacing w:val="-2"/>
          <w:sz w:val="22"/>
        </w:rPr>
        <w:t>.</w:t>
      </w:r>
    </w:p>
    <w:p w14:paraId="0F39EE54">
      <w:pPr>
        <w:pStyle w:val="10"/>
        <w:numPr>
          <w:ilvl w:val="0"/>
          <w:numId w:val="11"/>
        </w:numPr>
        <w:tabs>
          <w:tab w:val="left" w:pos="886"/>
        </w:tabs>
        <w:spacing w:before="60" w:after="0" w:line="240" w:lineRule="auto"/>
        <w:ind w:left="886" w:right="302" w:hanging="361"/>
        <w:jc w:val="left"/>
        <w:rPr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this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knowledge,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we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can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use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various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coding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languages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such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sz w:val="22"/>
        </w:rPr>
        <w:t>as</w:t>
      </w:r>
      <w:r>
        <w:rPr>
          <w:rFonts w:ascii="Times New Roman" w:hAnsi="Times New Roman"/>
          <w:sz w:val="22"/>
        </w:rPr>
        <w:t xml:space="preserve"> </w:t>
      </w:r>
      <w:r>
        <w:rPr>
          <w:b/>
          <w:sz w:val="22"/>
        </w:rPr>
        <w:t>LISP</w:t>
      </w:r>
      <w:r>
        <w:rPr>
          <w:rFonts w:ascii="Times New Roman" w:hAnsi="Times New Roman"/>
          <w:spacing w:val="40"/>
          <w:sz w:val="22"/>
        </w:rPr>
        <w:t xml:space="preserve"> </w:t>
      </w:r>
      <w:r>
        <w:rPr>
          <w:b/>
          <w:sz w:val="22"/>
        </w:rPr>
        <w:t>language</w:t>
      </w:r>
      <w:r>
        <w:rPr>
          <w:rFonts w:ascii="Times New Roman" w:hAnsi="Times New Roman"/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b/>
          <w:sz w:val="22"/>
        </w:rPr>
        <w:t>Prolog</w:t>
      </w:r>
      <w:r>
        <w:rPr>
          <w:rFonts w:ascii="Times New Roman" w:hAnsi="Times New Roman"/>
          <w:sz w:val="22"/>
        </w:rPr>
        <w:t xml:space="preserve"> </w:t>
      </w:r>
      <w:r>
        <w:rPr>
          <w:b/>
          <w:spacing w:val="-2"/>
          <w:sz w:val="22"/>
        </w:rPr>
        <w:t>language</w:t>
      </w:r>
      <w:r>
        <w:rPr>
          <w:spacing w:val="-2"/>
          <w:sz w:val="22"/>
        </w:rPr>
        <w:t>.</w:t>
      </w:r>
    </w:p>
    <w:p w14:paraId="7DC84F47">
      <w:pPr>
        <w:pStyle w:val="10"/>
        <w:numPr>
          <w:ilvl w:val="0"/>
          <w:numId w:val="11"/>
        </w:numPr>
        <w:tabs>
          <w:tab w:val="left" w:pos="885"/>
        </w:tabs>
        <w:spacing w:before="61" w:after="0" w:line="240" w:lineRule="auto"/>
        <w:ind w:left="885" w:right="0" w:hanging="360"/>
        <w:jc w:val="left"/>
        <w:rPr>
          <w:sz w:val="22"/>
        </w:rPr>
      </w:pPr>
      <w:r>
        <w:rPr>
          <w:spacing w:val="-2"/>
          <w:sz w:val="22"/>
        </w:rPr>
        <w:t>We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pacing w:val="-2"/>
          <w:sz w:val="22"/>
        </w:rPr>
        <w:t>can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pacing w:val="-2"/>
          <w:sz w:val="22"/>
        </w:rPr>
        <w:t>easily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pacing w:val="-2"/>
          <w:sz w:val="22"/>
        </w:rPr>
        <w:t>represent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pacing w:val="-2"/>
          <w:sz w:val="22"/>
        </w:rPr>
        <w:t>heuristic</w:t>
      </w:r>
      <w:r>
        <w:rPr>
          <w:rFonts w:ascii="Times New Roman" w:hAnsi="Times New Roman"/>
          <w:spacing w:val="-5"/>
          <w:sz w:val="22"/>
        </w:rPr>
        <w:t xml:space="preserve"> </w:t>
      </w:r>
      <w:r>
        <w:rPr>
          <w:spacing w:val="-2"/>
          <w:sz w:val="22"/>
        </w:rPr>
        <w:t>or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spacing w:val="-2"/>
          <w:sz w:val="22"/>
        </w:rPr>
        <w:t>domain−specific</w:t>
      </w:r>
      <w:r>
        <w:rPr>
          <w:rFonts w:ascii="Times New Roman" w:hAnsi="Times New Roman"/>
          <w:spacing w:val="-4"/>
          <w:sz w:val="22"/>
        </w:rPr>
        <w:t xml:space="preserve"> </w:t>
      </w:r>
      <w:r>
        <w:rPr>
          <w:spacing w:val="-2"/>
          <w:sz w:val="22"/>
        </w:rPr>
        <w:t>knowledge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spacing w:val="-2"/>
          <w:sz w:val="22"/>
        </w:rPr>
        <w:t>using</w:t>
      </w:r>
      <w:r>
        <w:rPr>
          <w:rFonts w:ascii="Times New Roman" w:hAnsi="Times New Roman"/>
          <w:sz w:val="22"/>
        </w:rPr>
        <w:t xml:space="preserve"> </w:t>
      </w:r>
      <w:r>
        <w:rPr>
          <w:spacing w:val="-2"/>
          <w:sz w:val="22"/>
        </w:rPr>
        <w:t>this</w:t>
      </w:r>
      <w:r>
        <w:rPr>
          <w:rFonts w:ascii="Times New Roman" w:hAnsi="Times New Roman"/>
          <w:spacing w:val="-1"/>
          <w:sz w:val="22"/>
        </w:rPr>
        <w:t xml:space="preserve"> </w:t>
      </w:r>
      <w:r>
        <w:rPr>
          <w:spacing w:val="-2"/>
          <w:sz w:val="22"/>
        </w:rPr>
        <w:t>approach.</w:t>
      </w:r>
    </w:p>
    <w:p w14:paraId="76B4EFA6">
      <w:pPr>
        <w:pStyle w:val="10"/>
        <w:numPr>
          <w:ilvl w:val="0"/>
          <w:numId w:val="11"/>
        </w:numPr>
        <w:tabs>
          <w:tab w:val="left" w:pos="885"/>
        </w:tabs>
        <w:spacing w:before="61" w:after="0" w:line="240" w:lineRule="auto"/>
        <w:ind w:left="885" w:right="0" w:hanging="360"/>
        <w:jc w:val="left"/>
        <w:rPr>
          <w:sz w:val="22"/>
        </w:rPr>
      </w:pPr>
      <w:r>
        <w:rPr>
          <w:sz w:val="22"/>
        </w:rPr>
        <w:t>But</w:t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sz w:val="22"/>
        </w:rPr>
        <w:t>it</w:t>
      </w:r>
      <w:r>
        <w:rPr>
          <w:rFonts w:ascii="Times New Roman" w:hAnsi="Times New Roman"/>
          <w:spacing w:val="-12"/>
          <w:sz w:val="22"/>
        </w:rPr>
        <w:t xml:space="preserve"> </w:t>
      </w:r>
      <w:r>
        <w:rPr>
          <w:sz w:val="22"/>
        </w:rPr>
        <w:t>is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not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necessary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that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we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can</w:t>
      </w:r>
      <w:r>
        <w:rPr>
          <w:rFonts w:ascii="Times New Roman" w:hAnsi="Times New Roman"/>
          <w:spacing w:val="-11"/>
          <w:sz w:val="22"/>
        </w:rPr>
        <w:t xml:space="preserve"> </w:t>
      </w:r>
      <w:r>
        <w:rPr>
          <w:sz w:val="22"/>
        </w:rPr>
        <w:t>represent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all</w:t>
      </w:r>
      <w:r>
        <w:rPr>
          <w:rFonts w:ascii="Times New Roman" w:hAnsi="Times New Roman"/>
          <w:spacing w:val="-7"/>
          <w:sz w:val="22"/>
        </w:rPr>
        <w:t xml:space="preserve"> </w:t>
      </w:r>
      <w:r>
        <w:rPr>
          <w:sz w:val="22"/>
        </w:rPr>
        <w:t>cases</w:t>
      </w:r>
      <w:r>
        <w:rPr>
          <w:rFonts w:ascii="Times New Roman" w:hAnsi="Times New Roman"/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rFonts w:ascii="Times New Roman" w:hAnsi="Times New Roman"/>
          <w:spacing w:val="-10"/>
          <w:sz w:val="22"/>
        </w:rPr>
        <w:t xml:space="preserve"> </w:t>
      </w:r>
      <w:r>
        <w:rPr>
          <w:sz w:val="22"/>
        </w:rPr>
        <w:t>this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pacing w:val="-2"/>
          <w:sz w:val="22"/>
        </w:rPr>
        <w:t>approach.</w:t>
      </w:r>
    </w:p>
    <w:p w14:paraId="4FAD155F">
      <w:pPr>
        <w:pStyle w:val="6"/>
        <w:spacing w:before="29"/>
        <w:rPr>
          <w:sz w:val="22"/>
        </w:rPr>
      </w:pPr>
    </w:p>
    <w:p w14:paraId="76EFCB59">
      <w:pPr>
        <w:pStyle w:val="3"/>
        <w:spacing w:before="1"/>
        <w:ind w:left="165"/>
      </w:pPr>
      <w:bookmarkStart w:id="10" w:name="Requirements for knowledge Representatio"/>
      <w:bookmarkEnd w:id="10"/>
      <w:r>
        <w:t>Requirements</w:t>
      </w:r>
      <w:r>
        <w:rPr>
          <w:rFonts w:ascii="Times New Roman"/>
          <w:b w:val="0"/>
          <w:spacing w:val="-13"/>
        </w:rPr>
        <w:t xml:space="preserve"> </w:t>
      </w:r>
      <w:r>
        <w:t>for</w:t>
      </w:r>
      <w:r>
        <w:rPr>
          <w:rFonts w:ascii="Times New Roman"/>
          <w:b w:val="0"/>
          <w:spacing w:val="-11"/>
        </w:rPr>
        <w:t xml:space="preserve"> </w:t>
      </w:r>
      <w:r>
        <w:t>knowledge</w:t>
      </w:r>
      <w:r>
        <w:rPr>
          <w:rFonts w:ascii="Times New Roman"/>
          <w:b w:val="0"/>
          <w:spacing w:val="-13"/>
        </w:rPr>
        <w:t xml:space="preserve"> </w:t>
      </w:r>
      <w:r>
        <w:t>Representation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system:</w:t>
      </w:r>
    </w:p>
    <w:p w14:paraId="2A6DA6AD">
      <w:pPr>
        <w:pStyle w:val="6"/>
        <w:spacing w:before="278"/>
        <w:ind w:left="165"/>
      </w:pPr>
      <w:r>
        <w:t>A</w:t>
      </w:r>
      <w:r>
        <w:rPr>
          <w:rFonts w:ascii="Times New Roman"/>
          <w:spacing w:val="-13"/>
        </w:rPr>
        <w:t xml:space="preserve"> </w:t>
      </w:r>
      <w:r>
        <w:t>good</w:t>
      </w:r>
      <w:r>
        <w:rPr>
          <w:rFonts w:ascii="Times New Roman"/>
          <w:spacing w:val="-12"/>
        </w:rPr>
        <w:t xml:space="preserve"> </w:t>
      </w:r>
      <w:r>
        <w:t>knowledge</w:t>
      </w:r>
      <w:r>
        <w:rPr>
          <w:rFonts w:ascii="Times New Roman"/>
          <w:spacing w:val="-10"/>
        </w:rPr>
        <w:t xml:space="preserve"> </w:t>
      </w:r>
      <w:r>
        <w:t>representation</w:t>
      </w:r>
      <w:r>
        <w:rPr>
          <w:rFonts w:ascii="Times New Roman"/>
          <w:spacing w:val="-12"/>
        </w:rPr>
        <w:t xml:space="preserve"> </w:t>
      </w:r>
      <w:r>
        <w:t>system</w:t>
      </w:r>
      <w:r>
        <w:rPr>
          <w:rFonts w:ascii="Times New Roman"/>
          <w:spacing w:val="-10"/>
        </w:rPr>
        <w:t xml:space="preserve"> </w:t>
      </w:r>
      <w:r>
        <w:t>must</w:t>
      </w:r>
      <w:r>
        <w:rPr>
          <w:rFonts w:ascii="Times New Roman"/>
          <w:spacing w:val="-11"/>
        </w:rPr>
        <w:t xml:space="preserve"> </w:t>
      </w:r>
      <w:r>
        <w:t>possess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following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properties.</w:t>
      </w:r>
    </w:p>
    <w:p w14:paraId="4F9E20C6">
      <w:pPr>
        <w:pStyle w:val="6"/>
        <w:spacing w:before="71"/>
      </w:pPr>
    </w:p>
    <w:p w14:paraId="57DF2B1A">
      <w:pPr>
        <w:pStyle w:val="10"/>
        <w:numPr>
          <w:ilvl w:val="0"/>
          <w:numId w:val="12"/>
        </w:numPr>
        <w:tabs>
          <w:tab w:val="left" w:pos="884"/>
          <w:tab w:val="left" w:pos="886"/>
        </w:tabs>
        <w:spacing w:before="0" w:after="0" w:line="307" w:lineRule="auto"/>
        <w:ind w:left="886" w:right="318" w:hanging="361"/>
        <w:jc w:val="left"/>
        <w:rPr>
          <w:sz w:val="24"/>
        </w:rPr>
      </w:pPr>
      <w:r>
        <w:rPr>
          <w:b/>
          <w:sz w:val="24"/>
        </w:rPr>
        <w:t>Representational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Accuracy: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KR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ability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represent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kind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required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knowledge.</w:t>
      </w:r>
    </w:p>
    <w:p w14:paraId="35F8A7E3">
      <w:pPr>
        <w:pStyle w:val="10"/>
        <w:numPr>
          <w:ilvl w:val="0"/>
          <w:numId w:val="12"/>
        </w:numPr>
        <w:tabs>
          <w:tab w:val="left" w:pos="884"/>
          <w:tab w:val="left" w:pos="886"/>
        </w:tabs>
        <w:spacing w:before="0" w:after="0" w:line="307" w:lineRule="auto"/>
        <w:ind w:left="886" w:right="319" w:hanging="361"/>
        <w:jc w:val="left"/>
        <w:rPr>
          <w:sz w:val="24"/>
        </w:rPr>
      </w:pPr>
      <w:r>
        <w:rPr>
          <w:b/>
          <w:sz w:val="24"/>
        </w:rPr>
        <w:t>Inferential</w:t>
      </w:r>
      <w:r>
        <w:rPr>
          <w:rFonts w:ascii="Times New Roman"/>
          <w:spacing w:val="-3"/>
          <w:sz w:val="24"/>
        </w:rPr>
        <w:t xml:space="preserve"> </w:t>
      </w:r>
      <w:r>
        <w:rPr>
          <w:b/>
          <w:sz w:val="24"/>
        </w:rPr>
        <w:t>Adequacy: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KR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manipulate</w:t>
      </w:r>
      <w:r>
        <w:rPr>
          <w:rFonts w:asci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representational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structures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produce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new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corresponding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existing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structure.</w:t>
      </w:r>
    </w:p>
    <w:p w14:paraId="300690E5">
      <w:pPr>
        <w:pStyle w:val="10"/>
        <w:numPr>
          <w:ilvl w:val="0"/>
          <w:numId w:val="12"/>
        </w:numPr>
        <w:tabs>
          <w:tab w:val="left" w:pos="884"/>
          <w:tab w:val="left" w:pos="886"/>
        </w:tabs>
        <w:spacing w:before="0" w:after="0" w:line="307" w:lineRule="auto"/>
        <w:ind w:left="886" w:right="318" w:hanging="361"/>
        <w:jc w:val="left"/>
        <w:rPr>
          <w:sz w:val="24"/>
        </w:rPr>
      </w:pPr>
      <w:r>
        <w:rPr>
          <w:b/>
          <w:sz w:val="24"/>
        </w:rPr>
        <w:t>Inferential</w:t>
      </w:r>
      <w:r>
        <w:rPr>
          <w:rFonts w:ascii="Times New Roman"/>
          <w:spacing w:val="-9"/>
          <w:sz w:val="24"/>
        </w:rPr>
        <w:t xml:space="preserve"> </w:t>
      </w:r>
      <w:r>
        <w:rPr>
          <w:b/>
          <w:sz w:val="24"/>
        </w:rPr>
        <w:t>Efficiency:</w:t>
      </w:r>
      <w:r>
        <w:rPr>
          <w:rFonts w:ascii="Times New Roman"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direct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inferential</w:t>
      </w:r>
      <w:r>
        <w:rPr>
          <w:rFonts w:ascii="Times New Roman"/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mechanism</w:t>
      </w:r>
      <w:r>
        <w:rPr>
          <w:rFonts w:ascii="Times New Roman"/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most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productive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directions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storing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appropriate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guides.</w:t>
      </w:r>
    </w:p>
    <w:p w14:paraId="2667A1F2">
      <w:pPr>
        <w:pStyle w:val="10"/>
        <w:numPr>
          <w:ilvl w:val="0"/>
          <w:numId w:val="12"/>
        </w:numPr>
        <w:tabs>
          <w:tab w:val="left" w:pos="884"/>
          <w:tab w:val="left" w:pos="886"/>
        </w:tabs>
        <w:spacing w:before="60" w:after="0" w:line="307" w:lineRule="auto"/>
        <w:ind w:left="886" w:right="312" w:hanging="361"/>
        <w:jc w:val="left"/>
        <w:rPr>
          <w:sz w:val="24"/>
        </w:rPr>
      </w:pPr>
      <w:r>
        <w:rPr>
          <w:b/>
          <w:sz w:val="24"/>
        </w:rPr>
        <w:t>Acquisitional</w:t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efficiency-</w:t>
      </w:r>
      <w:r>
        <w:rPr>
          <w:rFonts w:asci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ability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acquire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new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easily</w:t>
      </w:r>
      <w:r>
        <w:rPr>
          <w:rFonts w:ascii="Times New Roman"/>
          <w:spacing w:val="80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automatic</w:t>
      </w:r>
      <w:r>
        <w:rPr>
          <w:rFonts w:ascii="Times New Roman"/>
          <w:sz w:val="24"/>
        </w:rPr>
        <w:t xml:space="preserve"> </w:t>
      </w:r>
      <w:r>
        <w:rPr>
          <w:sz w:val="24"/>
        </w:rPr>
        <w:t>methods.</w:t>
      </w:r>
    </w:p>
    <w:p w14:paraId="2F55A3C2">
      <w:pPr>
        <w:pStyle w:val="10"/>
        <w:spacing w:after="0" w:line="307" w:lineRule="auto"/>
        <w:jc w:val="left"/>
        <w:rPr>
          <w:sz w:val="24"/>
        </w:rPr>
        <w:sectPr>
          <w:pgSz w:w="12240" w:h="15840"/>
          <w:pgMar w:top="1360" w:right="1133" w:bottom="320" w:left="1275" w:header="0" w:footer="121" w:gutter="0"/>
          <w:cols w:space="720" w:num="1"/>
        </w:sectPr>
      </w:pPr>
    </w:p>
    <w:p w14:paraId="74E6C470">
      <w:pPr>
        <w:pStyle w:val="2"/>
        <w:spacing w:before="107"/>
        <w:jc w:val="both"/>
      </w:pPr>
      <w:r>
        <w:t>Expert</w:t>
      </w:r>
      <w:r>
        <w:rPr>
          <w:rFonts w:ascii="Times New Roman"/>
          <w:b w:val="0"/>
          <w:spacing w:val="-14"/>
        </w:rPr>
        <w:t xml:space="preserve"> </w:t>
      </w:r>
      <w:r>
        <w:t>System</w:t>
      </w:r>
      <w:r>
        <w:rPr>
          <w:rFonts w:ascii="Times New Roman"/>
          <w:b w:val="0"/>
          <w:spacing w:val="-17"/>
        </w:rPr>
        <w:t xml:space="preserve"> </w:t>
      </w:r>
      <w:r>
        <w:rPr>
          <w:spacing w:val="-2"/>
        </w:rPr>
        <w:t>Shells</w:t>
      </w:r>
    </w:p>
    <w:p w14:paraId="1B0A4100">
      <w:pPr>
        <w:pStyle w:val="6"/>
        <w:spacing w:before="182" w:line="256" w:lineRule="auto"/>
        <w:ind w:left="165" w:right="317"/>
        <w:jc w:val="both"/>
      </w:pPr>
      <w:r>
        <w:t>An</w:t>
      </w:r>
      <w:r>
        <w:rPr>
          <w:rFonts w:ascii="Times New Roman"/>
        </w:rPr>
        <w:t xml:space="preserve"> </w:t>
      </w:r>
      <w:r>
        <w:t>Expert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shell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software</w:t>
      </w:r>
      <w:r>
        <w:rPr>
          <w:rFonts w:ascii="Times New Roman"/>
        </w:rPr>
        <w:t xml:space="preserve"> </w:t>
      </w:r>
      <w:r>
        <w:t>development</w:t>
      </w:r>
      <w:r>
        <w:rPr>
          <w:rFonts w:ascii="Times New Roman"/>
        </w:rPr>
        <w:t xml:space="preserve"> </w:t>
      </w:r>
      <w:r>
        <w:t>environment.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contains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basic</w:t>
      </w:r>
      <w:r>
        <w:rPr>
          <w:rFonts w:ascii="Times New Roman"/>
        </w:rPr>
        <w:t xml:space="preserve"> </w:t>
      </w:r>
      <w:r>
        <w:t>components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expert</w:t>
      </w:r>
      <w:r>
        <w:rPr>
          <w:rFonts w:ascii="Times New Roman"/>
        </w:rPr>
        <w:t xml:space="preserve"> </w:t>
      </w:r>
      <w:r>
        <w:t>systems.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shell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associated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prescribed</w:t>
      </w:r>
      <w:r>
        <w:rPr>
          <w:rFonts w:ascii="Times New Roman"/>
        </w:rPr>
        <w:t xml:space="preserve"> </w:t>
      </w:r>
      <w:r>
        <w:t>method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building</w:t>
      </w:r>
      <w:r>
        <w:rPr>
          <w:rFonts w:ascii="Times New Roman"/>
        </w:rPr>
        <w:t xml:space="preserve"> </w:t>
      </w:r>
      <w:r>
        <w:t>applications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configuring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instantiating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components.</w:t>
      </w:r>
    </w:p>
    <w:p w14:paraId="22CBA066">
      <w:pPr>
        <w:pStyle w:val="3"/>
        <w:spacing w:before="154"/>
        <w:ind w:left="165"/>
        <w:jc w:val="both"/>
      </w:pPr>
      <w:r>
        <w:t>Shell</w:t>
      </w:r>
      <w:r>
        <w:rPr>
          <w:rFonts w:ascii="Times New Roman"/>
          <w:b w:val="0"/>
          <w:spacing w:val="-10"/>
        </w:rPr>
        <w:t xml:space="preserve"> </w:t>
      </w:r>
      <w:r>
        <w:t>components</w:t>
      </w:r>
      <w:r>
        <w:rPr>
          <w:rFonts w:ascii="Times New Roman"/>
          <w:b w:val="0"/>
          <w:spacing w:val="-8"/>
        </w:rPr>
        <w:t xml:space="preserve"> </w:t>
      </w:r>
      <w:r>
        <w:t>and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description</w:t>
      </w:r>
    </w:p>
    <w:p w14:paraId="1A1A93A4">
      <w:pPr>
        <w:pStyle w:val="6"/>
        <w:spacing w:before="173" w:line="256" w:lineRule="auto"/>
        <w:ind w:left="165" w:right="307"/>
        <w:jc w:val="both"/>
      </w:pPr>
      <w:r>
        <w:t>The</w:t>
      </w:r>
      <w:r>
        <w:rPr>
          <w:rFonts w:ascii="Times New Roman"/>
        </w:rPr>
        <w:t xml:space="preserve"> </w:t>
      </w:r>
      <w:r>
        <w:t>generic</w:t>
      </w:r>
      <w:r>
        <w:rPr>
          <w:rFonts w:ascii="Times New Roman"/>
        </w:rPr>
        <w:t xml:space="preserve"> </w:t>
      </w:r>
      <w:r>
        <w:t>components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shell</w:t>
      </w:r>
      <w:r>
        <w:rPr>
          <w:rFonts w:ascii="Times New Roman"/>
        </w:rPr>
        <w:t xml:space="preserve"> </w:t>
      </w:r>
      <w:r>
        <w:t>: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acquisition,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Base,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reasoning,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explanation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shown</w:t>
      </w:r>
      <w:r>
        <w:rPr>
          <w:rFonts w:ascii="Times New Roman"/>
        </w:rPr>
        <w:t xml:space="preserve"> </w:t>
      </w:r>
      <w:r>
        <w:t>below.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base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reasoning</w:t>
      </w:r>
      <w:r>
        <w:rPr>
          <w:rFonts w:ascii="Times New Roman"/>
        </w:rPr>
        <w:t xml:space="preserve"> </w:t>
      </w:r>
      <w:r>
        <w:t>engine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core</w:t>
      </w:r>
      <w:r>
        <w:rPr>
          <w:rFonts w:ascii="Times New Roman"/>
        </w:rPr>
        <w:t xml:space="preserve"> </w:t>
      </w:r>
      <w:r>
        <w:t>components.</w:t>
      </w:r>
    </w:p>
    <w:p w14:paraId="55E14DF1">
      <w:pPr>
        <w:pStyle w:val="6"/>
        <w:spacing w:before="5"/>
        <w:rPr>
          <w:sz w:val="8"/>
        </w:rPr>
      </w:pPr>
      <w:r>
        <w:rPr>
          <w:sz w:val="8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80010</wp:posOffset>
            </wp:positionV>
            <wp:extent cx="6076950" cy="296227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050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A762D">
      <w:pPr>
        <w:pStyle w:val="6"/>
        <w:spacing w:before="139"/>
        <w:ind w:left="165"/>
        <w:jc w:val="both"/>
      </w:pPr>
      <w:r>
        <w:t>All</w:t>
      </w:r>
      <w:r>
        <w:rPr>
          <w:rFonts w:ascii="Times New Roman"/>
          <w:spacing w:val="-13"/>
        </w:rPr>
        <w:t xml:space="preserve"> </w:t>
      </w:r>
      <w:r>
        <w:t>these</w:t>
      </w:r>
      <w:r>
        <w:rPr>
          <w:rFonts w:ascii="Times New Roman"/>
          <w:spacing w:val="-10"/>
        </w:rPr>
        <w:t xml:space="preserve"> </w:t>
      </w:r>
      <w:r>
        <w:t>components</w:t>
      </w:r>
      <w:r>
        <w:rPr>
          <w:rFonts w:ascii="Times New Roman"/>
          <w:spacing w:val="-8"/>
        </w:rPr>
        <w:t xml:space="preserve"> </w:t>
      </w:r>
      <w:r>
        <w:t>are</w:t>
      </w:r>
      <w:r>
        <w:rPr>
          <w:rFonts w:ascii="Times New Roman"/>
          <w:spacing w:val="-6"/>
        </w:rPr>
        <w:t xml:space="preserve"> </w:t>
      </w:r>
      <w:r>
        <w:t>described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next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slide.</w:t>
      </w:r>
    </w:p>
    <w:p w14:paraId="2AF7268B">
      <w:pPr>
        <w:pStyle w:val="3"/>
        <w:spacing w:before="149"/>
        <w:ind w:left="218"/>
        <w:jc w:val="both"/>
      </w:pPr>
      <w:r>
        <w:t>Knowledge</w:t>
      </w:r>
      <w:r>
        <w:rPr>
          <w:rFonts w:ascii="Times New Roman"/>
          <w:b w:val="0"/>
          <w:spacing w:val="-15"/>
        </w:rPr>
        <w:t xml:space="preserve"> </w:t>
      </w:r>
      <w:r>
        <w:rPr>
          <w:spacing w:val="-4"/>
        </w:rPr>
        <w:t>Base</w:t>
      </w:r>
    </w:p>
    <w:p w14:paraId="0477C199">
      <w:pPr>
        <w:pStyle w:val="6"/>
        <w:spacing w:before="154"/>
        <w:ind w:left="165" w:right="313"/>
        <w:jc w:val="both"/>
      </w:pPr>
      <w:r>
        <w:t>A</w:t>
      </w:r>
      <w:r>
        <w:rPr>
          <w:rFonts w:ascii="Times New Roman" w:hAnsi="Times New Roman"/>
          <w:spacing w:val="-7"/>
        </w:rPr>
        <w:t xml:space="preserve"> </w:t>
      </w:r>
      <w:r>
        <w:t>store</w:t>
      </w:r>
      <w:r>
        <w:rPr>
          <w:rFonts w:ascii="Times New Roman" w:hAnsi="Times New Roman"/>
          <w:spacing w:val="-7"/>
        </w:rPr>
        <w:t xml:space="preserve"> </w:t>
      </w:r>
      <w:r>
        <w:t>of</w:t>
      </w:r>
      <w:r>
        <w:rPr>
          <w:rFonts w:ascii="Times New Roman" w:hAnsi="Times New Roman"/>
          <w:spacing w:val="-8"/>
        </w:rPr>
        <w:t xml:space="preserve"> </w:t>
      </w:r>
      <w:r>
        <w:t>factual</w:t>
      </w:r>
      <w:r>
        <w:rPr>
          <w:rFonts w:ascii="Times New Roman" w:hAnsi="Times New Roman"/>
          <w:spacing w:val="-9"/>
        </w:rPr>
        <w:t xml:space="preserve"> </w:t>
      </w:r>
      <w:r>
        <w:t>and</w:t>
      </w:r>
      <w:r>
        <w:rPr>
          <w:rFonts w:ascii="Times New Roman" w:hAnsi="Times New Roman"/>
          <w:spacing w:val="-4"/>
        </w:rPr>
        <w:t xml:space="preserve"> </w:t>
      </w:r>
      <w:r>
        <w:t>heuristic</w:t>
      </w:r>
      <w:r>
        <w:rPr>
          <w:rFonts w:ascii="Times New Roman" w:hAnsi="Times New Roman"/>
          <w:spacing w:val="-8"/>
        </w:rPr>
        <w:t xml:space="preserve"> </w:t>
      </w:r>
      <w:r>
        <w:t>knowledge.</w:t>
      </w:r>
      <w:r>
        <w:rPr>
          <w:rFonts w:ascii="Times New Roman" w:hAnsi="Times New Roman"/>
        </w:rPr>
        <w:t xml:space="preserve"> </w:t>
      </w:r>
      <w:r>
        <w:t>Expert</w:t>
      </w:r>
      <w:r>
        <w:rPr>
          <w:rFonts w:ascii="Times New Roman" w:hAnsi="Times New Roman"/>
          <w:spacing w:val="-6"/>
        </w:rPr>
        <w:t xml:space="preserve"> </w:t>
      </w:r>
      <w:r>
        <w:t>system</w:t>
      </w:r>
      <w:r>
        <w:rPr>
          <w:rFonts w:ascii="Times New Roman" w:hAnsi="Times New Roman"/>
          <w:spacing w:val="-6"/>
        </w:rPr>
        <w:t xml:space="preserve"> </w:t>
      </w:r>
      <w:r>
        <w:t>tool</w:t>
      </w:r>
      <w:r>
        <w:rPr>
          <w:rFonts w:ascii="Times New Roman" w:hAnsi="Times New Roman"/>
          <w:spacing w:val="-8"/>
        </w:rPr>
        <w:t xml:space="preserve"> </w:t>
      </w:r>
      <w:r>
        <w:t>provides</w:t>
      </w:r>
      <w:r>
        <w:rPr>
          <w:rFonts w:ascii="Times New Roman" w:hAnsi="Times New Roman"/>
          <w:spacing w:val="-5"/>
        </w:rPr>
        <w:t xml:space="preserve"> </w:t>
      </w:r>
      <w:r>
        <w:t>one</w:t>
      </w:r>
      <w:r>
        <w:rPr>
          <w:rFonts w:ascii="Times New Roman" w:hAnsi="Times New Roman"/>
          <w:spacing w:val="-7"/>
        </w:rPr>
        <w:t xml:space="preserve"> </w:t>
      </w:r>
      <w:r>
        <w:t>or</w:t>
      </w:r>
      <w:r>
        <w:rPr>
          <w:rFonts w:ascii="Times New Roman" w:hAnsi="Times New Roman"/>
          <w:spacing w:val="-9"/>
        </w:rPr>
        <w:t xml:space="preserve"> </w:t>
      </w:r>
      <w:r>
        <w:t>more</w:t>
      </w:r>
      <w:r>
        <w:rPr>
          <w:rFonts w:ascii="Times New Roman" w:hAnsi="Times New Roman"/>
          <w:spacing w:val="-7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representation</w:t>
      </w:r>
      <w:r>
        <w:rPr>
          <w:rFonts w:ascii="Times New Roman" w:hAnsi="Times New Roman"/>
        </w:rPr>
        <w:t xml:space="preserve"> </w:t>
      </w:r>
      <w:r>
        <w:t>schemes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expressing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application</w:t>
      </w:r>
      <w:r>
        <w:rPr>
          <w:rFonts w:ascii="Times New Roman" w:hAnsi="Times New Roman"/>
        </w:rPr>
        <w:t xml:space="preserve"> </w:t>
      </w:r>
      <w:r>
        <w:t>domain.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tools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both</w:t>
      </w:r>
      <w:r>
        <w:rPr>
          <w:rFonts w:ascii="Times New Roman" w:hAnsi="Times New Roman"/>
        </w:rPr>
        <w:t xml:space="preserve"> </w:t>
      </w:r>
      <w:r>
        <w:t>Frames</w:t>
      </w:r>
      <w:r>
        <w:rPr>
          <w:rFonts w:ascii="Times New Roman" w:hAnsi="Times New Roman"/>
        </w:rPr>
        <w:t xml:space="preserve"> </w:t>
      </w:r>
      <w:r>
        <w:t>(objects)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IF−THEN</w:t>
      </w:r>
      <w:r>
        <w:rPr>
          <w:rFonts w:ascii="Times New Roman" w:hAnsi="Times New Roman"/>
        </w:rPr>
        <w:t xml:space="preserve"> </w:t>
      </w:r>
      <w:r>
        <w:t>rules.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PROLOG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represented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logical</w:t>
      </w:r>
      <w:r>
        <w:rPr>
          <w:rFonts w:ascii="Times New Roman" w:hAnsi="Times New Roman"/>
        </w:rPr>
        <w:t xml:space="preserve"> </w:t>
      </w:r>
      <w:r>
        <w:t>statements.</w:t>
      </w:r>
    </w:p>
    <w:p w14:paraId="1C97CA8A">
      <w:pPr>
        <w:pStyle w:val="3"/>
        <w:spacing w:before="148"/>
        <w:ind w:left="218"/>
        <w:jc w:val="both"/>
      </w:pPr>
      <w:r>
        <w:t>Reasoning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Engine</w:t>
      </w:r>
    </w:p>
    <w:p w14:paraId="43E73012">
      <w:pPr>
        <w:pStyle w:val="6"/>
        <w:spacing w:before="149"/>
        <w:ind w:left="165" w:right="317"/>
        <w:jc w:val="both"/>
      </w:pPr>
      <w:r>
        <w:t>Inference</w:t>
      </w:r>
      <w:r>
        <w:rPr>
          <w:rFonts w:ascii="Times New Roman" w:hAnsi="Times New Roman"/>
        </w:rPr>
        <w:t xml:space="preserve"> </w:t>
      </w:r>
      <w:r>
        <w:t>mechanisms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manipulating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symbolic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form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line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reasoning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solving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problem.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inference</w:t>
      </w:r>
      <w:r>
        <w:rPr>
          <w:rFonts w:ascii="Times New Roman" w:hAnsi="Times New Roman"/>
        </w:rPr>
        <w:t xml:space="preserve"> </w:t>
      </w:r>
      <w:r>
        <w:t>mechanism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range</w:t>
      </w:r>
      <w:r>
        <w:rPr>
          <w:rFonts w:ascii="Times New Roman" w:hAnsi="Times New Roman"/>
          <w:spacing w:val="-12"/>
        </w:rPr>
        <w:t xml:space="preserve"> </w:t>
      </w:r>
      <w:r>
        <w:t>from</w:t>
      </w:r>
      <w:r>
        <w:rPr>
          <w:rFonts w:ascii="Times New Roman" w:hAnsi="Times New Roman"/>
          <w:spacing w:val="-8"/>
        </w:rPr>
        <w:t xml:space="preserve"> </w:t>
      </w:r>
      <w:r>
        <w:t>simple</w:t>
      </w:r>
      <w:r>
        <w:rPr>
          <w:rFonts w:ascii="Times New Roman" w:hAnsi="Times New Roman"/>
          <w:spacing w:val="-8"/>
        </w:rPr>
        <w:t xml:space="preserve"> </w:t>
      </w:r>
      <w:r>
        <w:t>modus</w:t>
      </w:r>
      <w:r>
        <w:rPr>
          <w:rFonts w:ascii="Times New Roman" w:hAnsi="Times New Roman"/>
          <w:spacing w:val="-11"/>
        </w:rPr>
        <w:t xml:space="preserve"> </w:t>
      </w:r>
      <w:r>
        <w:t>ponens</w:t>
      </w:r>
      <w:r>
        <w:rPr>
          <w:rFonts w:ascii="Times New Roman" w:hAnsi="Times New Roman"/>
          <w:spacing w:val="-11"/>
        </w:rPr>
        <w:t xml:space="preserve"> </w:t>
      </w:r>
      <w:r>
        <w:t>backward</w:t>
      </w:r>
      <w:r>
        <w:rPr>
          <w:rFonts w:ascii="Times New Roman" w:hAnsi="Times New Roman"/>
          <w:spacing w:val="-13"/>
        </w:rPr>
        <w:t xml:space="preserve"> </w:t>
      </w:r>
      <w:r>
        <w:t>chaining</w:t>
      </w:r>
      <w:r>
        <w:rPr>
          <w:rFonts w:ascii="Times New Roman" w:hAnsi="Times New Roman"/>
          <w:spacing w:val="-11"/>
        </w:rPr>
        <w:t xml:space="preserve"> </w:t>
      </w:r>
      <w:r>
        <w:t>of</w:t>
      </w:r>
      <w:r>
        <w:rPr>
          <w:rFonts w:ascii="Times New Roman" w:hAnsi="Times New Roman"/>
          <w:spacing w:val="-13"/>
        </w:rPr>
        <w:t xml:space="preserve"> </w:t>
      </w:r>
      <w:r>
        <w:t>IF−THEN</w:t>
      </w:r>
      <w:r>
        <w:rPr>
          <w:rFonts w:ascii="Times New Roman" w:hAnsi="Times New Roman"/>
          <w:spacing w:val="-9"/>
        </w:rPr>
        <w:t xml:space="preserve"> </w:t>
      </w:r>
      <w:r>
        <w:t>rules</w:t>
      </w:r>
      <w:r>
        <w:rPr>
          <w:rFonts w:ascii="Times New Roman" w:hAnsi="Times New Roman"/>
          <w:spacing w:val="-10"/>
        </w:rPr>
        <w:t xml:space="preserve"> </w:t>
      </w:r>
      <w:r>
        <w:t>to</w:t>
      </w:r>
      <w:r>
        <w:rPr>
          <w:rFonts w:ascii="Times New Roman" w:hAnsi="Times New Roman"/>
          <w:spacing w:val="-13"/>
        </w:rPr>
        <w:t xml:space="preserve"> </w:t>
      </w:r>
      <w:r>
        <w:t>Case−Based</w:t>
      </w:r>
      <w:r>
        <w:rPr>
          <w:rFonts w:ascii="Times New Roman" w:hAnsi="Times New Roman"/>
          <w:spacing w:val="-13"/>
        </w:rPr>
        <w:t xml:space="preserve"> </w:t>
      </w:r>
      <w:r>
        <w:t>reasoning.</w:t>
      </w:r>
    </w:p>
    <w:p w14:paraId="4E59CB06">
      <w:pPr>
        <w:pStyle w:val="3"/>
        <w:spacing w:before="153"/>
        <w:ind w:left="218"/>
        <w:jc w:val="both"/>
      </w:pPr>
      <w:r>
        <w:t>Knowledge</w:t>
      </w:r>
      <w:r>
        <w:rPr>
          <w:rFonts w:ascii="Times New Roman"/>
          <w:b w:val="0"/>
          <w:spacing w:val="-14"/>
        </w:rPr>
        <w:t xml:space="preserve"> </w:t>
      </w:r>
      <w:r>
        <w:t>Acquisition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subsystem</w:t>
      </w:r>
    </w:p>
    <w:p w14:paraId="66E0C8B8">
      <w:pPr>
        <w:pStyle w:val="3"/>
        <w:spacing w:after="0"/>
        <w:jc w:val="both"/>
        <w:sectPr>
          <w:pgSz w:w="12240" w:h="15840"/>
          <w:pgMar w:top="1820" w:right="1133" w:bottom="320" w:left="1275" w:header="0" w:footer="121" w:gutter="0"/>
          <w:cols w:space="720" w:num="1"/>
        </w:sectPr>
      </w:pPr>
    </w:p>
    <w:p w14:paraId="7CA84A1E">
      <w:pPr>
        <w:pStyle w:val="6"/>
        <w:spacing w:before="22"/>
        <w:ind w:left="165" w:right="315" w:firstLine="52"/>
        <w:jc w:val="both"/>
      </w:pPr>
      <w:r>
        <w:t>A</w:t>
      </w:r>
      <w:r>
        <w:rPr>
          <w:rFonts w:ascii="Times New Roman"/>
          <w:spacing w:val="-6"/>
        </w:rPr>
        <w:t xml:space="preserve"> </w:t>
      </w:r>
      <w:r>
        <w:t>subsystem</w:t>
      </w:r>
      <w:r>
        <w:rPr>
          <w:rFonts w:ascii="Times New Roman"/>
          <w:spacing w:val="-10"/>
        </w:rPr>
        <w:t xml:space="preserve"> </w:t>
      </w:r>
      <w:r>
        <w:t>to</w:t>
      </w:r>
      <w:r>
        <w:rPr>
          <w:rFonts w:ascii="Times New Roman"/>
          <w:spacing w:val="-8"/>
        </w:rPr>
        <w:t xml:space="preserve"> </w:t>
      </w:r>
      <w:r>
        <w:t>help</w:t>
      </w:r>
      <w:r>
        <w:rPr>
          <w:rFonts w:ascii="Times New Roman"/>
          <w:spacing w:val="-7"/>
        </w:rPr>
        <w:t xml:space="preserve"> </w:t>
      </w:r>
      <w:r>
        <w:t>experts</w:t>
      </w:r>
      <w:r>
        <w:rPr>
          <w:rFonts w:ascii="Times New Roman"/>
          <w:spacing w:val="-4"/>
        </w:rPr>
        <w:t xml:space="preserve"> </w:t>
      </w:r>
      <w:r>
        <w:t>in</w:t>
      </w:r>
      <w:r>
        <w:rPr>
          <w:rFonts w:ascii="Times New Roman"/>
          <w:spacing w:val="-7"/>
        </w:rPr>
        <w:t xml:space="preserve"> </w:t>
      </w:r>
      <w:r>
        <w:t>build</w:t>
      </w:r>
      <w:r>
        <w:rPr>
          <w:rFonts w:ascii="Times New Roman"/>
          <w:spacing w:val="-7"/>
        </w:rPr>
        <w:t xml:space="preserve"> </w:t>
      </w:r>
      <w:r>
        <w:t>knowledge</w:t>
      </w:r>
      <w:r>
        <w:rPr>
          <w:rFonts w:ascii="Times New Roman"/>
          <w:spacing w:val="-6"/>
        </w:rPr>
        <w:t xml:space="preserve"> </w:t>
      </w:r>
      <w:r>
        <w:t>bases.</w:t>
      </w:r>
      <w:r>
        <w:rPr>
          <w:rFonts w:ascii="Times New Roman"/>
          <w:spacing w:val="-5"/>
        </w:rPr>
        <w:t xml:space="preserve"> </w:t>
      </w:r>
      <w:r>
        <w:t>However,</w:t>
      </w:r>
      <w:r>
        <w:rPr>
          <w:rFonts w:ascii="Times New Roman"/>
          <w:spacing w:val="-8"/>
        </w:rPr>
        <w:t xml:space="preserve"> </w:t>
      </w:r>
      <w:r>
        <w:t>collecting</w:t>
      </w:r>
      <w:r>
        <w:rPr>
          <w:rFonts w:ascii="Times New Roman"/>
          <w:spacing w:val="-4"/>
        </w:rPr>
        <w:t xml:space="preserve"> </w:t>
      </w:r>
      <w:r>
        <w:t>knowledge,</w:t>
      </w:r>
      <w:r>
        <w:rPr>
          <w:rFonts w:ascii="Times New Roman"/>
          <w:spacing w:val="-8"/>
        </w:rPr>
        <w:t xml:space="preserve"> </w:t>
      </w:r>
      <w:r>
        <w:t>needed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solve</w:t>
      </w:r>
      <w:r>
        <w:rPr>
          <w:rFonts w:ascii="Times New Roman"/>
        </w:rPr>
        <w:t xml:space="preserve"> </w:t>
      </w:r>
      <w:r>
        <w:t>problems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build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base,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biggest</w:t>
      </w:r>
      <w:r>
        <w:rPr>
          <w:rFonts w:ascii="Times New Roman"/>
        </w:rPr>
        <w:t xml:space="preserve"> </w:t>
      </w:r>
      <w:r>
        <w:t>bottleneck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building</w:t>
      </w:r>
      <w:r>
        <w:rPr>
          <w:rFonts w:ascii="Times New Roman"/>
        </w:rPr>
        <w:t xml:space="preserve"> </w:t>
      </w:r>
      <w:r>
        <w:t>expert</w:t>
      </w:r>
      <w:r>
        <w:rPr>
          <w:rFonts w:ascii="Times New Roman"/>
        </w:rPr>
        <w:t xml:space="preserve"> </w:t>
      </w:r>
      <w:r>
        <w:rPr>
          <w:spacing w:val="-2"/>
        </w:rPr>
        <w:t>systems.</w:t>
      </w:r>
    </w:p>
    <w:p w14:paraId="54B64EE0">
      <w:pPr>
        <w:pStyle w:val="3"/>
        <w:spacing w:before="149"/>
        <w:ind w:left="218"/>
        <w:jc w:val="both"/>
      </w:pPr>
      <w:r>
        <w:t>Explanation</w:t>
      </w:r>
      <w:r>
        <w:rPr>
          <w:rFonts w:ascii="Times New Roman"/>
          <w:b w:val="0"/>
          <w:spacing w:val="-11"/>
        </w:rPr>
        <w:t xml:space="preserve"> </w:t>
      </w:r>
      <w:r>
        <w:rPr>
          <w:spacing w:val="-2"/>
        </w:rPr>
        <w:t>subsystem</w:t>
      </w:r>
    </w:p>
    <w:p w14:paraId="1229B2A7">
      <w:pPr>
        <w:pStyle w:val="6"/>
        <w:spacing w:before="153"/>
        <w:ind w:left="165" w:right="322" w:firstLine="52"/>
        <w:jc w:val="both"/>
      </w:pPr>
      <w:r>
        <w:t>A</w:t>
      </w:r>
      <w:r>
        <w:rPr>
          <w:rFonts w:ascii="Times New Roman"/>
        </w:rPr>
        <w:t xml:space="preserve"> </w:t>
      </w:r>
      <w:r>
        <w:t>subsystem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explains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system's</w:t>
      </w:r>
      <w:r>
        <w:rPr>
          <w:rFonts w:ascii="Times New Roman"/>
        </w:rPr>
        <w:t xml:space="preserve"> </w:t>
      </w:r>
      <w:r>
        <w:t>actions.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explanation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range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final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intermediate</w:t>
      </w:r>
      <w:r>
        <w:rPr>
          <w:rFonts w:ascii="Times New Roman"/>
        </w:rPr>
        <w:t xml:space="preserve"> </w:t>
      </w:r>
      <w:r>
        <w:t>solutions</w:t>
      </w:r>
      <w:r>
        <w:rPr>
          <w:rFonts w:ascii="Times New Roman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t>arrived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justifying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need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additional</w:t>
      </w:r>
      <w:r>
        <w:rPr>
          <w:rFonts w:ascii="Times New Roman"/>
        </w:rPr>
        <w:t xml:space="preserve"> </w:t>
      </w:r>
      <w:r>
        <w:t>data.</w:t>
      </w:r>
    </w:p>
    <w:p w14:paraId="03BADC5F">
      <w:pPr>
        <w:pStyle w:val="3"/>
        <w:spacing w:before="149"/>
        <w:ind w:left="218"/>
        <w:jc w:val="both"/>
      </w:pPr>
      <w:r>
        <w:t>User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Interface</w:t>
      </w:r>
    </w:p>
    <w:p w14:paraId="40AD9C91">
      <w:pPr>
        <w:pStyle w:val="6"/>
        <w:spacing w:before="149"/>
        <w:ind w:left="165" w:right="311"/>
        <w:jc w:val="both"/>
      </w:pPr>
      <w:r>
        <w:t>A</w:t>
      </w:r>
      <w:r>
        <w:rPr>
          <w:rFonts w:ascii="Times New Roman"/>
        </w:rPr>
        <w:t xml:space="preserve"> </w:t>
      </w:r>
      <w:r>
        <w:t>means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communication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user.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generally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part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expert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technology.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given</w:t>
      </w:r>
      <w:r>
        <w:rPr>
          <w:rFonts w:ascii="Times New Roman"/>
        </w:rPr>
        <w:t xml:space="preserve"> </w:t>
      </w:r>
      <w:r>
        <w:t>much</w:t>
      </w:r>
      <w:r>
        <w:rPr>
          <w:rFonts w:ascii="Times New Roman"/>
        </w:rPr>
        <w:t xml:space="preserve"> </w:t>
      </w:r>
      <w:r>
        <w:t>attention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past.</w:t>
      </w:r>
      <w:r>
        <w:rPr>
          <w:rFonts w:ascii="Times New Roman"/>
        </w:rPr>
        <w:t xml:space="preserve"> </w:t>
      </w:r>
      <w:r>
        <w:t>However,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interface</w:t>
      </w:r>
      <w:r>
        <w:rPr>
          <w:rFonts w:ascii="Times New Roman"/>
        </w:rPr>
        <w:t xml:space="preserve"> </w:t>
      </w:r>
      <w:r>
        <w:t>can</w:t>
      </w:r>
      <w:r>
        <w:rPr>
          <w:rFonts w:ascii="Times New Roman"/>
        </w:rPr>
        <w:t xml:space="preserve"> </w:t>
      </w:r>
      <w:r>
        <w:t>make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critical</w:t>
      </w:r>
      <w:r>
        <w:rPr>
          <w:rFonts w:ascii="Times New Roman"/>
        </w:rPr>
        <w:t xml:space="preserve"> </w:t>
      </w:r>
      <w:r>
        <w:t>difference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perceived</w:t>
      </w:r>
      <w:r>
        <w:rPr>
          <w:rFonts w:ascii="Times New Roman"/>
        </w:rPr>
        <w:t xml:space="preserve"> </w:t>
      </w:r>
      <w:r>
        <w:t>utility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Expert</w:t>
      </w:r>
      <w:r>
        <w:rPr>
          <w:rFonts w:ascii="Times New Roman"/>
        </w:rPr>
        <w:t xml:space="preserve"> </w:t>
      </w:r>
      <w:r>
        <w:t>system.</w:t>
      </w:r>
    </w:p>
    <w:p w14:paraId="42F78760">
      <w:pPr>
        <w:pStyle w:val="6"/>
      </w:pPr>
    </w:p>
    <w:p w14:paraId="56946C87">
      <w:pPr>
        <w:pStyle w:val="6"/>
        <w:spacing w:before="4"/>
      </w:pPr>
    </w:p>
    <w:p w14:paraId="01D73408">
      <w:pPr>
        <w:pStyle w:val="2"/>
        <w:spacing w:before="1"/>
      </w:pPr>
      <w:r>
        <w:rPr>
          <w:spacing w:val="-2"/>
        </w:rPr>
        <w:t>Explanation</w:t>
      </w:r>
    </w:p>
    <w:p w14:paraId="102F1139">
      <w:pPr>
        <w:pStyle w:val="6"/>
        <w:spacing w:before="152"/>
        <w:ind w:left="165"/>
      </w:pPr>
      <w:r>
        <w:t>Most</w:t>
      </w:r>
      <w:r>
        <w:rPr>
          <w:rFonts w:ascii="Times New Roman" w:hAnsi="Times New Roman"/>
        </w:rPr>
        <w:t xml:space="preserve"> </w:t>
      </w:r>
      <w:r>
        <w:t>expert</w:t>
      </w:r>
      <w:r>
        <w:rPr>
          <w:rFonts w:ascii="Times New Roman" w:hAnsi="Times New Roman"/>
        </w:rPr>
        <w:t xml:space="preserve"> </w:t>
      </w:r>
      <w:r>
        <w:t>systems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explanation</w:t>
      </w:r>
      <w:r>
        <w:rPr>
          <w:rFonts w:ascii="Times New Roman" w:hAnsi="Times New Roman"/>
          <w:spacing w:val="-1"/>
        </w:rPr>
        <w:t xml:space="preserve"> </w:t>
      </w:r>
      <w:r>
        <w:t>facilities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allow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user</w:t>
      </w:r>
      <w:r>
        <w:rPr>
          <w:rFonts w:ascii="Times New Roman" w:hAnsi="Times New Roman"/>
          <w:spacing w:val="-1"/>
        </w:rPr>
        <w:t xml:space="preserve"> </w:t>
      </w:r>
      <w:r>
        <w:t>to</w:t>
      </w:r>
      <w:r>
        <w:rPr>
          <w:rFonts w:ascii="Times New Roman" w:hAnsi="Times New Roman"/>
          <w:spacing w:val="-1"/>
        </w:rPr>
        <w:t xml:space="preserve"> </w:t>
      </w:r>
      <w:r>
        <w:t>ask</w:t>
      </w:r>
      <w:r>
        <w:rPr>
          <w:rFonts w:ascii="Times New Roman" w:hAnsi="Times New Roman"/>
        </w:rPr>
        <w:t xml:space="preserve"> </w:t>
      </w:r>
      <w:r>
        <w:t>questions</w:t>
      </w:r>
      <w:r>
        <w:rPr>
          <w:rFonts w:ascii="Times New Roman" w:hAnsi="Times New Roman"/>
        </w:rPr>
        <w:t xml:space="preserve"> </w:t>
      </w:r>
      <w:r>
        <w:t>−</w:t>
      </w:r>
      <w:r>
        <w:rPr>
          <w:rFonts w:ascii="Times New Roman" w:hAnsi="Times New Roman"/>
          <w:spacing w:val="-1"/>
        </w:rPr>
        <w:t xml:space="preserve"> </w:t>
      </w:r>
      <w:r>
        <w:t>why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reached</w:t>
      </w:r>
      <w:r>
        <w:rPr>
          <w:rFonts w:ascii="Times New Roman" w:hAnsi="Times New Roman"/>
        </w:rPr>
        <w:t xml:space="preserve"> </w:t>
      </w:r>
      <w:r>
        <w:t>some</w:t>
      </w:r>
      <w:r>
        <w:rPr>
          <w:rFonts w:ascii="Times New Roman" w:hAnsi="Times New Roman"/>
        </w:rPr>
        <w:t xml:space="preserve"> </w:t>
      </w:r>
      <w:r>
        <w:t>conclusion.</w:t>
      </w:r>
    </w:p>
    <w:p w14:paraId="33BFC3F2">
      <w:pPr>
        <w:pStyle w:val="6"/>
        <w:spacing w:before="153"/>
        <w:ind w:left="165" w:right="313"/>
        <w:jc w:val="both"/>
      </w:pPr>
      <w:r>
        <w:t>The</w:t>
      </w:r>
      <w:r>
        <w:rPr>
          <w:rFonts w:ascii="Times New Roman"/>
        </w:rPr>
        <w:t xml:space="preserve"> </w:t>
      </w:r>
      <w:r>
        <w:t>questions</w:t>
      </w:r>
      <w:r>
        <w:rPr>
          <w:rFonts w:ascii="Times New Roman"/>
          <w:spacing w:val="-2"/>
        </w:rPr>
        <w:t xml:space="preserve"> </w:t>
      </w:r>
      <w:r>
        <w:t>are</w:t>
      </w:r>
      <w:r>
        <w:rPr>
          <w:rFonts w:ascii="Times New Roman"/>
          <w:spacing w:val="-4"/>
        </w:rPr>
        <w:t xml:space="preserve"> </w:t>
      </w:r>
      <w:r>
        <w:t>answered</w:t>
      </w:r>
      <w:r>
        <w:rPr>
          <w:rFonts w:ascii="Times New Roman"/>
          <w:spacing w:val="-5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referring</w:t>
      </w:r>
      <w:r>
        <w:rPr>
          <w:rFonts w:ascii="Times New Roman"/>
          <w:spacing w:val="-2"/>
        </w:rPr>
        <w:t xml:space="preserve"> </w:t>
      </w:r>
      <w:r>
        <w:t>to</w:t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rFonts w:ascii="Times New Roman"/>
          <w:spacing w:val="-4"/>
        </w:rPr>
        <w:t xml:space="preserve"> </w:t>
      </w:r>
      <w:r>
        <w:t>system</w:t>
      </w:r>
      <w:r>
        <w:rPr>
          <w:rFonts w:ascii="Times New Roman"/>
          <w:spacing w:val="-3"/>
        </w:rPr>
        <w:t xml:space="preserve"> </w:t>
      </w:r>
      <w:r>
        <w:t>goals,</w:t>
      </w:r>
      <w:r>
        <w:rPr>
          <w:rFonts w:ascii="Times New Roman"/>
          <w:spacing w:val="-6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rules</w:t>
      </w:r>
      <w:r>
        <w:rPr>
          <w:rFonts w:ascii="Times New Roman"/>
          <w:spacing w:val="-2"/>
        </w:rPr>
        <w:t xml:space="preserve"> </w:t>
      </w:r>
      <w:r>
        <w:t>being</w:t>
      </w:r>
      <w:r>
        <w:rPr>
          <w:rFonts w:ascii="Times New Roman"/>
          <w:spacing w:val="-2"/>
        </w:rPr>
        <w:t xml:space="preserve"> </w:t>
      </w:r>
      <w:r>
        <w:t>used,</w:t>
      </w:r>
      <w:r>
        <w:rPr>
          <w:rFonts w:ascii="Times New Roman"/>
          <w:spacing w:val="-6"/>
        </w:rPr>
        <w:t xml:space="preserve"> </w:t>
      </w:r>
      <w:r>
        <w:t>and</w:t>
      </w:r>
      <w:r>
        <w:rPr>
          <w:rFonts w:ascii="Times New Roman"/>
          <w:spacing w:val="-5"/>
        </w:rPr>
        <w:t xml:space="preserve"> </w:t>
      </w:r>
      <w:r>
        <w:t>existing</w:t>
      </w:r>
      <w:r>
        <w:rPr>
          <w:rFonts w:ascii="Times New Roman"/>
        </w:rPr>
        <w:t xml:space="preserve"> </w:t>
      </w:r>
      <w:r>
        <w:t>problem</w:t>
      </w:r>
      <w:r>
        <w:rPr>
          <w:rFonts w:ascii="Times New Roman"/>
          <w:spacing w:val="-2"/>
        </w:rPr>
        <w:t xml:space="preserve"> </w:t>
      </w:r>
      <w:r>
        <w:t>solving.</w:t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rFonts w:ascii="Times New Roman"/>
          <w:spacing w:val="-2"/>
        </w:rPr>
        <w:t xml:space="preserve"> </w:t>
      </w:r>
      <w:r>
        <w:t>rules</w:t>
      </w:r>
      <w:r>
        <w:rPr>
          <w:rFonts w:ascii="Times New Roman"/>
        </w:rPr>
        <w:t xml:space="preserve"> </w:t>
      </w:r>
      <w:r>
        <w:t>typically</w:t>
      </w:r>
      <w:r>
        <w:rPr>
          <w:rFonts w:ascii="Times New Roman"/>
          <w:spacing w:val="-1"/>
        </w:rPr>
        <w:t xml:space="preserve"> </w:t>
      </w:r>
      <w:r>
        <w:t>reflect</w:t>
      </w:r>
      <w:r>
        <w:rPr>
          <w:rFonts w:ascii="Times New Roman"/>
          <w:spacing w:val="-2"/>
        </w:rPr>
        <w:t xml:space="preserve"> </w:t>
      </w:r>
      <w:r>
        <w:t>empirical,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  <w:spacing w:val="-4"/>
        </w:rPr>
        <w:t xml:space="preserve"> </w:t>
      </w:r>
      <w:r>
        <w:t>"compiled"</w:t>
      </w:r>
      <w:r>
        <w:rPr>
          <w:rFonts w:ascii="Times New Roman"/>
          <w:spacing w:val="-3"/>
        </w:rPr>
        <w:t xml:space="preserve"> </w:t>
      </w:r>
      <w:r>
        <w:t>knowledge.</w:t>
      </w:r>
      <w:r>
        <w:rPr>
          <w:rFonts w:ascii="Times New Roman"/>
        </w:rPr>
        <w:t xml:space="preserve"> </w:t>
      </w:r>
      <w:r>
        <w:t>They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codes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an</w:t>
      </w:r>
      <w:r>
        <w:rPr>
          <w:rFonts w:ascii="Times New Roman"/>
        </w:rPr>
        <w:t xml:space="preserve"> </w:t>
      </w:r>
      <w:r>
        <w:t>expert's</w:t>
      </w:r>
      <w:r>
        <w:rPr>
          <w:rFonts w:ascii="Times New Roman"/>
        </w:rPr>
        <w:t xml:space="preserve"> </w:t>
      </w:r>
      <w:r>
        <w:t>rules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thumb,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expert's</w:t>
      </w:r>
      <w:r>
        <w:rPr>
          <w:rFonts w:ascii="Times New Roman"/>
        </w:rPr>
        <w:t xml:space="preserve"> </w:t>
      </w:r>
      <w:r>
        <w:t>deeper</w:t>
      </w:r>
      <w:r>
        <w:rPr>
          <w:rFonts w:ascii="Times New Roman"/>
        </w:rPr>
        <w:t xml:space="preserve"> </w:t>
      </w:r>
      <w:r>
        <w:t>understanding.</w:t>
      </w:r>
    </w:p>
    <w:p w14:paraId="14C8B7E8">
      <w:pPr>
        <w:pStyle w:val="3"/>
        <w:spacing w:before="149"/>
        <w:ind w:left="218"/>
      </w:pPr>
      <w:r>
        <w:t>Example</w:t>
      </w:r>
      <w:r>
        <w:rPr>
          <w:rFonts w:ascii="Times New Roman"/>
          <w:b w:val="0"/>
          <w:spacing w:val="-13"/>
        </w:rPr>
        <w:t xml:space="preserve"> </w:t>
      </w:r>
      <w:r>
        <w:rPr>
          <w:spacing w:val="-10"/>
        </w:rPr>
        <w:t>:</w:t>
      </w:r>
    </w:p>
    <w:p w14:paraId="73FA10AC">
      <w:pPr>
        <w:pStyle w:val="6"/>
        <w:spacing w:before="149" w:line="364" w:lineRule="auto"/>
        <w:ind w:left="218" w:right="2127"/>
      </w:pPr>
      <w:r>
        <w:t>Dialog</w:t>
      </w:r>
      <w:r>
        <w:rPr>
          <w:rFonts w:ascii="Times New Roman"/>
          <w:spacing w:val="-9"/>
        </w:rPr>
        <w:t xml:space="preserve"> </w:t>
      </w:r>
      <w:r>
        <w:t>with</w:t>
      </w:r>
      <w:r>
        <w:rPr>
          <w:rFonts w:ascii="Times New Roman"/>
          <w:spacing w:val="-7"/>
        </w:rPr>
        <w:t xml:space="preserve"> </w:t>
      </w:r>
      <w:r>
        <w:t>an</w:t>
      </w:r>
      <w:r>
        <w:rPr>
          <w:rFonts w:ascii="Times New Roman"/>
          <w:spacing w:val="-11"/>
        </w:rPr>
        <w:t xml:space="preserve"> </w:t>
      </w:r>
      <w:r>
        <w:t>expert</w:t>
      </w:r>
      <w:r>
        <w:rPr>
          <w:rFonts w:ascii="Times New Roman"/>
          <w:spacing w:val="-9"/>
        </w:rPr>
        <w:t xml:space="preserve"> </w:t>
      </w:r>
      <w:r>
        <w:t>system</w:t>
      </w:r>
      <w:r>
        <w:rPr>
          <w:rFonts w:ascii="Times New Roman"/>
          <w:spacing w:val="-9"/>
        </w:rPr>
        <w:t xml:space="preserve"> </w:t>
      </w:r>
      <w:r>
        <w:t>designed</w:t>
      </w:r>
      <w:r>
        <w:rPr>
          <w:rFonts w:ascii="Times New Roman"/>
          <w:spacing w:val="-11"/>
        </w:rPr>
        <w:t xml:space="preserve"> </w:t>
      </w:r>
      <w:r>
        <w:t>to</w:t>
      </w:r>
      <w:r>
        <w:rPr>
          <w:rFonts w:ascii="Times New Roman"/>
          <w:spacing w:val="-11"/>
        </w:rPr>
        <w:t xml:space="preserve"> </w:t>
      </w:r>
      <w:r>
        <w:t>give</w:t>
      </w:r>
      <w:r>
        <w:rPr>
          <w:rFonts w:ascii="Times New Roman"/>
          <w:spacing w:val="-9"/>
        </w:rPr>
        <w:t xml:space="preserve"> </w:t>
      </w:r>
      <w:r>
        <w:t>advice</w:t>
      </w:r>
      <w:r>
        <w:rPr>
          <w:rFonts w:ascii="Times New Roman"/>
          <w:spacing w:val="-9"/>
        </w:rPr>
        <w:t xml:space="preserve"> </w:t>
      </w:r>
      <w:r>
        <w:t>on</w:t>
      </w:r>
      <w:r>
        <w:rPr>
          <w:rFonts w:ascii="Times New Roman"/>
          <w:spacing w:val="-11"/>
        </w:rPr>
        <w:t xml:space="preserve"> </w:t>
      </w:r>
      <w:r>
        <w:t>car</w:t>
      </w:r>
      <w:r>
        <w:rPr>
          <w:rFonts w:ascii="Times New Roman"/>
          <w:spacing w:val="-12"/>
        </w:rPr>
        <w:t xml:space="preserve"> </w:t>
      </w:r>
      <w:r>
        <w:t>problems.</w:t>
      </w:r>
      <w:r>
        <w:rPr>
          <w:rFonts w:ascii="Times New Roman"/>
        </w:rPr>
        <w:t xml:space="preserve"> </w:t>
      </w:r>
      <w:r>
        <w:t>System</w:t>
      </w:r>
      <w:r>
        <w:rPr>
          <w:rFonts w:ascii="Times New Roman"/>
        </w:rPr>
        <w:t xml:space="preserve"> </w:t>
      </w:r>
      <w:r>
        <w:t>Does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car</w:t>
      </w:r>
      <w:r>
        <w:rPr>
          <w:rFonts w:ascii="Times New Roman"/>
        </w:rPr>
        <w:t xml:space="preserve"> </w:t>
      </w:r>
      <w:r>
        <w:t>start</w:t>
      </w:r>
      <w:r>
        <w:rPr>
          <w:rFonts w:ascii="Times New Roman"/>
        </w:rPr>
        <w:t xml:space="preserve"> </w:t>
      </w:r>
      <w:r>
        <w:t>?</w:t>
      </w:r>
    </w:p>
    <w:p w14:paraId="5E21E95F">
      <w:pPr>
        <w:pStyle w:val="6"/>
        <w:spacing w:line="291" w:lineRule="exact"/>
        <w:ind w:left="165"/>
      </w:pPr>
      <w:r>
        <w:t>User</w:t>
      </w:r>
      <w:r>
        <w:rPr>
          <w:rFonts w:ascii="Times New Roman"/>
          <w:spacing w:val="-9"/>
        </w:rPr>
        <w:t xml:space="preserve"> </w:t>
      </w:r>
      <w:r>
        <w:rPr>
          <w:spacing w:val="-5"/>
        </w:rPr>
        <w:t>No.</w:t>
      </w:r>
    </w:p>
    <w:p w14:paraId="3C2673F6">
      <w:pPr>
        <w:pStyle w:val="6"/>
        <w:spacing w:before="148" w:line="362" w:lineRule="auto"/>
        <w:ind w:left="165" w:right="5813"/>
      </w:pPr>
      <w:r>
        <w:t>System</w:t>
      </w:r>
      <w:r>
        <w:rPr>
          <w:rFonts w:ascii="Times New Roman"/>
          <w:spacing w:val="-13"/>
        </w:rPr>
        <w:t xml:space="preserve"> </w:t>
      </w:r>
      <w:r>
        <w:t>Does</w:t>
      </w:r>
      <w:r>
        <w:rPr>
          <w:rFonts w:ascii="Times New Roman"/>
          <w:spacing w:val="-11"/>
        </w:rPr>
        <w:t xml:space="preserve"> </w:t>
      </w:r>
      <w:r>
        <w:t>the</w:t>
      </w:r>
      <w:r>
        <w:rPr>
          <w:rFonts w:ascii="Times New Roman"/>
          <w:spacing w:val="-13"/>
        </w:rPr>
        <w:t xml:space="preserve"> </w:t>
      </w:r>
      <w:r>
        <w:t>engine</w:t>
      </w:r>
      <w:r>
        <w:rPr>
          <w:rFonts w:ascii="Times New Roman"/>
          <w:spacing w:val="-13"/>
        </w:rPr>
        <w:t xml:space="preserve"> </w:t>
      </w:r>
      <w:r>
        <w:t>turn</w:t>
      </w:r>
      <w:r>
        <w:rPr>
          <w:rFonts w:ascii="Times New Roman"/>
          <w:spacing w:val="-15"/>
        </w:rPr>
        <w:t xml:space="preserve"> </w:t>
      </w:r>
      <w:r>
        <w:t>over</w:t>
      </w:r>
      <w:r>
        <w:rPr>
          <w:rFonts w:ascii="Times New Roman"/>
          <w:spacing w:val="-15"/>
        </w:rPr>
        <w:t xml:space="preserve"> </w:t>
      </w:r>
      <w:r>
        <w:t>?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Yes.</w:t>
      </w:r>
    </w:p>
    <w:p w14:paraId="4C414194">
      <w:pPr>
        <w:pStyle w:val="6"/>
        <w:spacing w:before="3" w:line="362" w:lineRule="auto"/>
        <w:ind w:left="165" w:right="6718"/>
      </w:pPr>
      <w:r>
        <w:t>System</w:t>
      </w:r>
      <w:r>
        <w:rPr>
          <w:rFonts w:ascii="Times New Roman"/>
          <w:spacing w:val="-13"/>
        </w:rPr>
        <w:t xml:space="preserve"> </w:t>
      </w:r>
      <w:r>
        <w:t>Do</w:t>
      </w:r>
      <w:r>
        <w:rPr>
          <w:rFonts w:ascii="Times New Roman"/>
          <w:spacing w:val="-15"/>
        </w:rPr>
        <w:t xml:space="preserve"> </w:t>
      </w:r>
      <w:r>
        <w:t>you</w:t>
      </w:r>
      <w:r>
        <w:rPr>
          <w:rFonts w:ascii="Times New Roman"/>
          <w:spacing w:val="-15"/>
        </w:rPr>
        <w:t xml:space="preserve"> </w:t>
      </w:r>
      <w:r>
        <w:t>smell</w:t>
      </w:r>
      <w:r>
        <w:rPr>
          <w:rFonts w:ascii="Times New Roman"/>
          <w:spacing w:val="-15"/>
        </w:rPr>
        <w:t xml:space="preserve"> </w:t>
      </w:r>
      <w:r>
        <w:t>gas</w:t>
      </w:r>
      <w:r>
        <w:rPr>
          <w:rFonts w:ascii="Times New Roman"/>
          <w:spacing w:val="-12"/>
        </w:rPr>
        <w:t xml:space="preserve"> </w:t>
      </w:r>
      <w:r>
        <w:t>?</w:t>
      </w:r>
      <w:r>
        <w:rPr>
          <w:rFonts w:ascii="Times New Roman"/>
        </w:rPr>
        <w:t xml:space="preserve"> </w:t>
      </w:r>
      <w:r>
        <w:t>User</w:t>
      </w:r>
      <w:r>
        <w:rPr>
          <w:rFonts w:ascii="Times New Roman"/>
        </w:rPr>
        <w:t xml:space="preserve"> </w:t>
      </w:r>
      <w:r>
        <w:t>Yes</w:t>
      </w:r>
    </w:p>
    <w:p w14:paraId="13F829F3">
      <w:pPr>
        <w:pStyle w:val="6"/>
        <w:spacing w:line="364" w:lineRule="auto"/>
        <w:ind w:left="165" w:right="3713"/>
      </w:pPr>
      <w:r>
        <w:t>System</w:t>
      </w:r>
      <w:r>
        <w:rPr>
          <w:rFonts w:ascii="Times New Roman" w:hAnsi="Times New Roman"/>
          <w:spacing w:val="-15"/>
        </w:rPr>
        <w:t xml:space="preserve"> </w:t>
      </w:r>
      <w:r>
        <w:t>Recommendation</w:t>
      </w:r>
      <w:r>
        <w:rPr>
          <w:rFonts w:ascii="Times New Roman" w:hAnsi="Times New Roman"/>
          <w:spacing w:val="-15"/>
        </w:rPr>
        <w:t xml:space="preserve"> </w:t>
      </w:r>
      <w:r>
        <w:t>−</w:t>
      </w:r>
      <w:r>
        <w:rPr>
          <w:rFonts w:ascii="Times New Roman" w:hAnsi="Times New Roman"/>
          <w:spacing w:val="-15"/>
        </w:rPr>
        <w:t xml:space="preserve"> </w:t>
      </w:r>
      <w:r>
        <w:t>Wait</w:t>
      </w:r>
      <w:r>
        <w:rPr>
          <w:rFonts w:ascii="Times New Roman" w:hAnsi="Times New Roman"/>
          <w:spacing w:val="-15"/>
        </w:rPr>
        <w:t xml:space="preserve"> </w:t>
      </w:r>
      <w:r>
        <w:t>5</w:t>
      </w:r>
      <w:r>
        <w:rPr>
          <w:rFonts w:ascii="Times New Roman" w:hAnsi="Times New Roman"/>
          <w:spacing w:val="-15"/>
        </w:rPr>
        <w:t xml:space="preserve"> </w:t>
      </w:r>
      <w:r>
        <w:t>minutes</w:t>
      </w:r>
      <w:r>
        <w:rPr>
          <w:rFonts w:ascii="Times New Roman" w:hAnsi="Times New Roman"/>
          <w:spacing w:val="-15"/>
        </w:rPr>
        <w:t xml:space="preserve"> </w:t>
      </w:r>
      <w:r>
        <w:t>and</w:t>
      </w:r>
      <w:r>
        <w:rPr>
          <w:rFonts w:ascii="Times New Roman" w:hAnsi="Times New Roman"/>
          <w:spacing w:val="-15"/>
        </w:rPr>
        <w:t xml:space="preserve"> </w:t>
      </w:r>
      <w:r>
        <w:t>try</w:t>
      </w:r>
      <w:r>
        <w:rPr>
          <w:rFonts w:ascii="Times New Roman" w:hAnsi="Times New Roman"/>
          <w:spacing w:val="-15"/>
        </w:rPr>
        <w:t xml:space="preserve"> </w:t>
      </w:r>
      <w:r>
        <w:t>again.</w:t>
      </w:r>
      <w:r>
        <w:rPr>
          <w:rFonts w:ascii="Times New Roman" w:hAnsi="Times New Roman"/>
        </w:rPr>
        <w:t xml:space="preserve"> </w:t>
      </w:r>
      <w:r>
        <w:t>User</w:t>
      </w:r>
      <w:r>
        <w:rPr>
          <w:rFonts w:ascii="Times New Roman" w:hAnsi="Times New Roman"/>
        </w:rPr>
        <w:t xml:space="preserve"> </w:t>
      </w:r>
      <w:r>
        <w:t>Why</w:t>
      </w:r>
      <w:r>
        <w:rPr>
          <w:rFonts w:ascii="Times New Roman" w:hAnsi="Times New Roman"/>
        </w:rPr>
        <w:t xml:space="preserve"> </w:t>
      </w:r>
      <w:r>
        <w:t>?</w:t>
      </w:r>
    </w:p>
    <w:p w14:paraId="4637484E">
      <w:pPr>
        <w:pStyle w:val="6"/>
        <w:spacing w:line="290" w:lineRule="exact"/>
        <w:ind w:left="165"/>
      </w:pPr>
      <w:r>
        <w:t>System</w:t>
      </w:r>
      <w:r>
        <w:rPr>
          <w:rFonts w:ascii="Times New Roman"/>
          <w:spacing w:val="-10"/>
        </w:rPr>
        <w:t xml:space="preserve"> </w:t>
      </w:r>
      <w:r>
        <w:t>I</w:t>
      </w:r>
      <w:r>
        <w:rPr>
          <w:rFonts w:ascii="Times New Roman"/>
          <w:spacing w:val="-7"/>
        </w:rPr>
        <w:t xml:space="preserve"> </w:t>
      </w:r>
      <w:r>
        <w:t>used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7"/>
        </w:rPr>
        <w:t xml:space="preserve"> </w:t>
      </w:r>
      <w:r>
        <w:rPr>
          <w:spacing w:val="-4"/>
        </w:rPr>
        <w:t>rule:</w:t>
      </w:r>
    </w:p>
    <w:p w14:paraId="19FAF2F6">
      <w:pPr>
        <w:pStyle w:val="6"/>
        <w:spacing w:before="148"/>
        <w:ind w:left="165"/>
      </w:pPr>
      <w:r>
        <w:t>If</w:t>
      </w:r>
      <w:r>
        <w:rPr>
          <w:rFonts w:ascii="Times New Roman"/>
          <w:spacing w:val="-12"/>
        </w:rPr>
        <w:t xml:space="preserve"> </w:t>
      </w:r>
      <w:r>
        <w:t>not</w:t>
      </w:r>
      <w:r>
        <w:rPr>
          <w:rFonts w:ascii="Times New Roman"/>
          <w:spacing w:val="-10"/>
        </w:rPr>
        <w:t xml:space="preserve"> </w:t>
      </w:r>
      <w:r>
        <w:t>start,</w:t>
      </w:r>
      <w:r>
        <w:rPr>
          <w:rFonts w:ascii="Times New Roman"/>
          <w:spacing w:val="-12"/>
        </w:rPr>
        <w:t xml:space="preserve"> </w:t>
      </w:r>
      <w:r>
        <w:t>and</w:t>
      </w:r>
      <w:r>
        <w:rPr>
          <w:rFonts w:ascii="Times New Roman"/>
          <w:spacing w:val="-12"/>
        </w:rPr>
        <w:t xml:space="preserve"> </w:t>
      </w:r>
      <w:r>
        <w:t>engine_turn_over,</w:t>
      </w:r>
      <w:r>
        <w:rPr>
          <w:rFonts w:ascii="Times New Roman"/>
          <w:spacing w:val="-8"/>
        </w:rPr>
        <w:t xml:space="preserve"> </w:t>
      </w:r>
      <w:r>
        <w:t>and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smell_gas</w:t>
      </w:r>
    </w:p>
    <w:p w14:paraId="5D5A8A73">
      <w:pPr>
        <w:pStyle w:val="6"/>
        <w:spacing w:before="149" w:line="364" w:lineRule="auto"/>
        <w:ind w:left="218" w:right="3834"/>
      </w:pPr>
      <w:r>
        <w:t>Then</w:t>
      </w:r>
      <w:r>
        <w:rPr>
          <w:rFonts w:ascii="Times New Roman"/>
          <w:spacing w:val="-10"/>
        </w:rPr>
        <w:t xml:space="preserve"> </w:t>
      </w:r>
      <w:r>
        <w:t>recommendation</w:t>
      </w:r>
      <w:r>
        <w:rPr>
          <w:rFonts w:ascii="Times New Roman"/>
          <w:spacing w:val="-10"/>
        </w:rPr>
        <w:t xml:space="preserve"> </w:t>
      </w:r>
      <w:r>
        <w:t>is</w:t>
      </w:r>
      <w:r>
        <w:rPr>
          <w:rFonts w:ascii="Times New Roman"/>
          <w:spacing w:val="-12"/>
        </w:rPr>
        <w:t xml:space="preserve"> </w:t>
      </w:r>
      <w:r>
        <w:t>'Wait</w:t>
      </w:r>
      <w:r>
        <w:rPr>
          <w:rFonts w:ascii="Times New Roman"/>
          <w:spacing w:val="-13"/>
        </w:rPr>
        <w:t xml:space="preserve"> </w:t>
      </w:r>
      <w:r>
        <w:t>5</w:t>
      </w:r>
      <w:r>
        <w:rPr>
          <w:rFonts w:ascii="Times New Roman"/>
          <w:spacing w:val="-15"/>
        </w:rPr>
        <w:t xml:space="preserve"> </w:t>
      </w:r>
      <w:r>
        <w:t>minutes</w:t>
      </w:r>
      <w:r>
        <w:rPr>
          <w:rFonts w:ascii="Times New Roman"/>
          <w:spacing w:val="-11"/>
        </w:rPr>
        <w:t xml:space="preserve"> </w:t>
      </w:r>
      <w:r>
        <w:t>and</w:t>
      </w:r>
      <w:r>
        <w:rPr>
          <w:rFonts w:ascii="Times New Roman"/>
          <w:spacing w:val="-10"/>
        </w:rPr>
        <w:t xml:space="preserve"> </w:t>
      </w:r>
      <w:r>
        <w:t>try</w:t>
      </w:r>
      <w:r>
        <w:rPr>
          <w:rFonts w:ascii="Times New Roman"/>
          <w:spacing w:val="-9"/>
        </w:rPr>
        <w:t xml:space="preserve"> </w:t>
      </w:r>
      <w:r>
        <w:t>again'</w:t>
      </w:r>
      <w:r>
        <w:rPr>
          <w:rFonts w:ascii="Times New Roman"/>
        </w:rPr>
        <w:t xml:space="preserve"> </w:t>
      </w:r>
      <w:r>
        <w:rPr>
          <w:spacing w:val="-4"/>
        </w:rPr>
        <w:t>User</w:t>
      </w:r>
    </w:p>
    <w:p w14:paraId="116274A6">
      <w:pPr>
        <w:pStyle w:val="6"/>
        <w:spacing w:after="0" w:line="364" w:lineRule="auto"/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55ACAABC">
      <w:pPr>
        <w:pStyle w:val="6"/>
        <w:spacing w:before="22"/>
        <w:ind w:left="165" w:right="317" w:firstLine="52"/>
        <w:jc w:val="both"/>
      </w:pPr>
      <w:r>
        <w:t>Note</w:t>
      </w:r>
      <w:r>
        <w:rPr>
          <w:rFonts w:ascii="Times New Roman"/>
          <w:spacing w:val="-5"/>
        </w:rPr>
        <w:t xml:space="preserve"> </w:t>
      </w:r>
      <w:r>
        <w:t>:</w:t>
      </w:r>
      <w:r>
        <w:rPr>
          <w:rFonts w:ascii="Times New Roman"/>
          <w:spacing w:val="-1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rule</w:t>
      </w:r>
      <w:r>
        <w:rPr>
          <w:rFonts w:ascii="Times New Roman"/>
        </w:rPr>
        <w:t xml:space="preserve"> </w:t>
      </w:r>
      <w:r>
        <w:t>gives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correct</w:t>
      </w:r>
      <w:r>
        <w:rPr>
          <w:rFonts w:ascii="Times New Roman"/>
          <w:spacing w:val="-4"/>
        </w:rPr>
        <w:t xml:space="preserve"> </w:t>
      </w:r>
      <w:r>
        <w:t>advice</w:t>
      </w:r>
      <w:r>
        <w:rPr>
          <w:rFonts w:ascii="Times New Roman"/>
          <w:spacing w:val="-5"/>
        </w:rPr>
        <w:t xml:space="preserve"> </w:t>
      </w:r>
      <w:r>
        <w:t>for</w:t>
      </w:r>
      <w:r>
        <w:rPr>
          <w:rFonts w:ascii="Times New Roman"/>
          <w:spacing w:val="-7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flooded</w:t>
      </w:r>
      <w:r>
        <w:rPr>
          <w:rFonts w:ascii="Times New Roman"/>
          <w:spacing w:val="-6"/>
        </w:rPr>
        <w:t xml:space="preserve"> </w:t>
      </w:r>
      <w:r>
        <w:t>car,</w:t>
      </w:r>
      <w:r>
        <w:rPr>
          <w:rFonts w:ascii="Times New Roman"/>
          <w:spacing w:val="-7"/>
        </w:rPr>
        <w:t xml:space="preserve"> </w:t>
      </w:r>
      <w:r>
        <w:t>and</w:t>
      </w:r>
      <w:r>
        <w:rPr>
          <w:rFonts w:ascii="Times New Roman"/>
          <w:spacing w:val="-2"/>
        </w:rPr>
        <w:t xml:space="preserve"> </w:t>
      </w:r>
      <w:r>
        <w:t>knows</w:t>
      </w:r>
      <w:r>
        <w:rPr>
          <w:rFonts w:ascii="Times New Roman"/>
          <w:spacing w:val="-3"/>
        </w:rPr>
        <w:t xml:space="preserve"> </w:t>
      </w:r>
      <w:r>
        <w:t>the</w:t>
      </w:r>
      <w:r>
        <w:rPr>
          <w:rFonts w:ascii="Times New Roman"/>
          <w:spacing w:val="-5"/>
        </w:rPr>
        <w:t xml:space="preserve"> </w:t>
      </w:r>
      <w:r>
        <w:t>questions</w:t>
      </w:r>
      <w:r>
        <w:rPr>
          <w:rFonts w:ascii="Times New Roman"/>
          <w:spacing w:val="-3"/>
        </w:rPr>
        <w:t xml:space="preserve"> </w:t>
      </w:r>
      <w:r>
        <w:t>to</w:t>
      </w:r>
      <w:r>
        <w:rPr>
          <w:rFonts w:ascii="Times New Roman"/>
          <w:spacing w:val="-7"/>
        </w:rPr>
        <w:t xml:space="preserve"> </w:t>
      </w:r>
      <w:r>
        <w:t>be</w:t>
      </w:r>
      <w:r>
        <w:rPr>
          <w:rFonts w:ascii="Times New Roman"/>
          <w:spacing w:val="-5"/>
        </w:rPr>
        <w:t xml:space="preserve"> </w:t>
      </w:r>
      <w:r>
        <w:t>ask</w:t>
      </w:r>
      <w:r>
        <w:rPr>
          <w:rFonts w:ascii="Times New Roman"/>
          <w:spacing w:val="-4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if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car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flooded,</w:t>
      </w:r>
      <w:r>
        <w:rPr>
          <w:rFonts w:ascii="Times New Roman"/>
        </w:rPr>
        <w:t xml:space="preserve"> </w:t>
      </w:r>
      <w:r>
        <w:t>but</w:t>
      </w:r>
      <w:r>
        <w:rPr>
          <w:rFonts w:ascii="Times New Roman"/>
        </w:rPr>
        <w:t xml:space="preserve"> </w:t>
      </w:r>
      <w:r>
        <w:t>it</w:t>
      </w:r>
      <w:r>
        <w:rPr>
          <w:rFonts w:ascii="Times New Roman"/>
        </w:rPr>
        <w:t xml:space="preserve"> </w:t>
      </w:r>
      <w:r>
        <w:t>does</w:t>
      </w:r>
      <w:r>
        <w:rPr>
          <w:rFonts w:ascii="Times New Roman"/>
        </w:rPr>
        <w:t xml:space="preserve"> </w:t>
      </w:r>
      <w:r>
        <w:t>not</w:t>
      </w:r>
      <w:r>
        <w:rPr>
          <w:rFonts w:ascii="Times New Roman"/>
        </w:rPr>
        <w:t xml:space="preserve"> </w:t>
      </w:r>
      <w:r>
        <w:t>contain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knowledge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what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flooded</w:t>
      </w:r>
      <w:r>
        <w:rPr>
          <w:rFonts w:ascii="Times New Roman"/>
        </w:rPr>
        <w:t xml:space="preserve"> </w:t>
      </w:r>
      <w:r>
        <w:t>car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why</w:t>
      </w:r>
      <w:r>
        <w:rPr>
          <w:rFonts w:ascii="Times New Roman"/>
        </w:rPr>
        <w:t xml:space="preserve"> </w:t>
      </w:r>
      <w:r>
        <w:t>waiting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help.</w:t>
      </w:r>
    </w:p>
    <w:p w14:paraId="12BAA4D5">
      <w:pPr>
        <w:pStyle w:val="6"/>
      </w:pPr>
    </w:p>
    <w:p w14:paraId="797C2FCB">
      <w:pPr>
        <w:pStyle w:val="6"/>
        <w:spacing w:before="9"/>
      </w:pPr>
    </w:p>
    <w:p w14:paraId="1811043B">
      <w:pPr>
        <w:pStyle w:val="3"/>
        <w:ind w:left="165"/>
      </w:pPr>
      <w:r>
        <w:t>Types</w:t>
      </w:r>
      <w:r>
        <w:rPr>
          <w:rFonts w:ascii="Times New Roman"/>
          <w:b w:val="0"/>
          <w:spacing w:val="-8"/>
        </w:rPr>
        <w:t xml:space="preserve"> </w:t>
      </w:r>
      <w:r>
        <w:t>of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Explanation</w:t>
      </w:r>
    </w:p>
    <w:p w14:paraId="3F29FC79">
      <w:pPr>
        <w:pStyle w:val="6"/>
        <w:spacing w:before="149" w:line="362" w:lineRule="auto"/>
        <w:ind w:left="165" w:right="2285" w:firstLine="52"/>
      </w:pPr>
      <w:r>
        <w:t>There</w:t>
      </w:r>
      <w:r>
        <w:rPr>
          <w:rFonts w:ascii="Times New Roman"/>
          <w:spacing w:val="-10"/>
        </w:rPr>
        <w:t xml:space="preserve"> </w:t>
      </w:r>
      <w:r>
        <w:t>are</w:t>
      </w:r>
      <w:r>
        <w:rPr>
          <w:rFonts w:ascii="Times New Roman"/>
          <w:spacing w:val="-10"/>
        </w:rPr>
        <w:t xml:space="preserve"> </w:t>
      </w:r>
      <w:r>
        <w:t>four</w:t>
      </w:r>
      <w:r>
        <w:rPr>
          <w:rFonts w:ascii="Times New Roman"/>
          <w:spacing w:val="-8"/>
        </w:rPr>
        <w:t xml:space="preserve"> </w:t>
      </w:r>
      <w:r>
        <w:t>types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12"/>
        </w:rPr>
        <w:t xml:space="preserve"> </w:t>
      </w:r>
      <w:r>
        <w:t>explanations</w:t>
      </w:r>
      <w:r>
        <w:rPr>
          <w:rFonts w:ascii="Times New Roman"/>
          <w:spacing w:val="-9"/>
        </w:rPr>
        <w:t xml:space="preserve"> </w:t>
      </w:r>
      <w:r>
        <w:t>commonly</w:t>
      </w:r>
      <w:r>
        <w:rPr>
          <w:rFonts w:ascii="Times New Roman"/>
          <w:spacing w:val="-5"/>
        </w:rPr>
        <w:t xml:space="preserve"> </w:t>
      </w:r>
      <w:r>
        <w:t>used</w:t>
      </w:r>
      <w:r>
        <w:rPr>
          <w:rFonts w:ascii="Times New Roman"/>
          <w:spacing w:val="-12"/>
        </w:rPr>
        <w:t xml:space="preserve"> </w:t>
      </w:r>
      <w:r>
        <w:t>in</w:t>
      </w:r>
      <w:r>
        <w:rPr>
          <w:rFonts w:ascii="Times New Roman"/>
          <w:spacing w:val="-12"/>
        </w:rPr>
        <w:t xml:space="preserve"> </w:t>
      </w:r>
      <w:r>
        <w:t>expert</w:t>
      </w:r>
      <w:r>
        <w:rPr>
          <w:rFonts w:ascii="Times New Roman"/>
          <w:spacing w:val="-9"/>
        </w:rPr>
        <w:t xml:space="preserve"> </w:t>
      </w:r>
      <w:r>
        <w:t>systems.</w:t>
      </w:r>
      <w:r>
        <w:rPr>
          <w:rFonts w:ascii="Times New Roman"/>
        </w:rPr>
        <w:t xml:space="preserve"> </w:t>
      </w:r>
      <w:r>
        <w:t>Rule</w:t>
      </w:r>
      <w:r>
        <w:rPr>
          <w:rFonts w:ascii="Times New Roman"/>
        </w:rPr>
        <w:t xml:space="preserve"> </w:t>
      </w:r>
      <w:r>
        <w:t>trace</w:t>
      </w:r>
      <w:r>
        <w:rPr>
          <w:rFonts w:ascii="Times New Roman"/>
        </w:rPr>
        <w:t xml:space="preserve"> </w:t>
      </w:r>
      <w:r>
        <w:t>reports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progress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consultation;</w:t>
      </w:r>
    </w:p>
    <w:p w14:paraId="5DD9F331">
      <w:pPr>
        <w:pStyle w:val="10"/>
        <w:numPr>
          <w:ilvl w:val="0"/>
          <w:numId w:val="13"/>
        </w:numPr>
        <w:tabs>
          <w:tab w:val="left" w:pos="884"/>
        </w:tabs>
        <w:spacing w:before="0" w:after="0" w:line="292" w:lineRule="exact"/>
        <w:ind w:left="884" w:right="0" w:hanging="359"/>
        <w:jc w:val="left"/>
        <w:rPr>
          <w:sz w:val="24"/>
        </w:rPr>
      </w:pPr>
      <w:r>
        <w:rPr>
          <w:sz w:val="24"/>
        </w:rPr>
        <w:t>Explanation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reached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conclusion;</w:t>
      </w:r>
    </w:p>
    <w:p w14:paraId="17D0F7E4">
      <w:pPr>
        <w:pStyle w:val="10"/>
        <w:numPr>
          <w:ilvl w:val="0"/>
          <w:numId w:val="13"/>
        </w:numPr>
        <w:tabs>
          <w:tab w:val="left" w:pos="884"/>
        </w:tabs>
        <w:spacing w:before="5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Explanation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why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did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give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conclusion.</w:t>
      </w:r>
    </w:p>
    <w:p w14:paraId="6CEE60E6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Explanation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why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asking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question;</w:t>
      </w:r>
    </w:p>
    <w:p w14:paraId="599DDA8E">
      <w:pPr>
        <w:pStyle w:val="6"/>
      </w:pPr>
    </w:p>
    <w:p w14:paraId="26B16245">
      <w:pPr>
        <w:pStyle w:val="6"/>
      </w:pPr>
    </w:p>
    <w:p w14:paraId="37BDD8D3">
      <w:pPr>
        <w:pStyle w:val="2"/>
      </w:pPr>
      <w:r>
        <w:rPr>
          <w:spacing w:val="-2"/>
        </w:rPr>
        <w:t>Knowledge</w:t>
      </w:r>
      <w:r>
        <w:rPr>
          <w:rFonts w:ascii="Times New Roman"/>
          <w:b w:val="0"/>
          <w:spacing w:val="-1"/>
        </w:rPr>
        <w:t xml:space="preserve"> </w:t>
      </w:r>
      <w:r>
        <w:rPr>
          <w:spacing w:val="-2"/>
        </w:rPr>
        <w:t>Acquisition</w:t>
      </w:r>
    </w:p>
    <w:p w14:paraId="64D8BDC1">
      <w:pPr>
        <w:pStyle w:val="6"/>
        <w:spacing w:before="157"/>
        <w:ind w:left="165"/>
      </w:pPr>
      <w:r>
        <w:t>Knowledge</w:t>
      </w:r>
      <w:r>
        <w:rPr>
          <w:rFonts w:ascii="Times New Roman"/>
          <w:spacing w:val="40"/>
        </w:rPr>
        <w:t xml:space="preserve"> </w:t>
      </w:r>
      <w:r>
        <w:t>acquisition</w:t>
      </w:r>
      <w:r>
        <w:rPr>
          <w:rFonts w:ascii="Times New Roman"/>
          <w:spacing w:val="-5"/>
        </w:rPr>
        <w:t xml:space="preserve"> </w:t>
      </w:r>
      <w:r>
        <w:t>includes</w:t>
      </w:r>
      <w:r>
        <w:rPr>
          <w:rFonts w:ascii="Times New Roman"/>
          <w:spacing w:val="-7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elicitation,</w:t>
      </w:r>
      <w:r>
        <w:rPr>
          <w:rFonts w:ascii="Times New Roman"/>
          <w:spacing w:val="-13"/>
        </w:rPr>
        <w:t xml:space="preserve"> </w:t>
      </w:r>
      <w:r>
        <w:t>collection,</w:t>
      </w:r>
      <w:r>
        <w:rPr>
          <w:rFonts w:ascii="Times New Roman"/>
          <w:spacing w:val="-8"/>
        </w:rPr>
        <w:t xml:space="preserve"> </w:t>
      </w:r>
      <w:r>
        <w:t>analysis,</w:t>
      </w:r>
      <w:r>
        <w:rPr>
          <w:rFonts w:ascii="Times New Roman"/>
          <w:spacing w:val="-13"/>
        </w:rPr>
        <w:t xml:space="preserve"> </w:t>
      </w:r>
      <w:r>
        <w:t>modeling</w:t>
      </w:r>
      <w:r>
        <w:rPr>
          <w:rFonts w:ascii="Times New Roman"/>
          <w:spacing w:val="40"/>
        </w:rPr>
        <w:t xml:space="preserve"> </w:t>
      </w:r>
      <w:r>
        <w:t>and</w:t>
      </w:r>
      <w:r>
        <w:rPr>
          <w:rFonts w:ascii="Times New Roman"/>
          <w:spacing w:val="40"/>
        </w:rPr>
        <w:t xml:space="preserve"> </w:t>
      </w:r>
      <w:r>
        <w:t>validation</w:t>
      </w:r>
      <w:r>
        <w:rPr>
          <w:rFonts w:ascii="Times New Roman"/>
          <w:spacing w:val="40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rPr>
          <w:spacing w:val="-2"/>
        </w:rPr>
        <w:t>knowledge.</w:t>
      </w:r>
    </w:p>
    <w:p w14:paraId="6E214590">
      <w:pPr>
        <w:pStyle w:val="3"/>
        <w:spacing w:before="148"/>
        <w:ind w:left="218"/>
      </w:pPr>
      <w:r>
        <w:t>Issues</w:t>
      </w:r>
      <w:r>
        <w:rPr>
          <w:rFonts w:ascii="Times New Roman"/>
          <w:b w:val="0"/>
          <w:spacing w:val="-11"/>
        </w:rPr>
        <w:t xml:space="preserve"> </w:t>
      </w:r>
      <w:r>
        <w:t>in</w:t>
      </w:r>
      <w:r>
        <w:rPr>
          <w:rFonts w:ascii="Times New Roman"/>
          <w:b w:val="0"/>
          <w:spacing w:val="-6"/>
        </w:rPr>
        <w:t xml:space="preserve"> </w:t>
      </w:r>
      <w:r>
        <w:t>Knowledge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Acquisition</w:t>
      </w:r>
    </w:p>
    <w:p w14:paraId="5F666AA7">
      <w:pPr>
        <w:pStyle w:val="6"/>
        <w:spacing w:before="149"/>
        <w:ind w:left="218"/>
      </w:pPr>
      <w:r>
        <w:t>The</w:t>
      </w:r>
      <w:r>
        <w:rPr>
          <w:rFonts w:ascii="Times New Roman"/>
          <w:spacing w:val="-8"/>
        </w:rPr>
        <w:t xml:space="preserve"> </w:t>
      </w:r>
      <w:r>
        <w:t>important</w:t>
      </w:r>
      <w:r>
        <w:rPr>
          <w:rFonts w:ascii="Times New Roman"/>
          <w:spacing w:val="-12"/>
        </w:rPr>
        <w:t xml:space="preserve"> </w:t>
      </w:r>
      <w:r>
        <w:t>issues</w:t>
      </w:r>
      <w:r>
        <w:rPr>
          <w:rFonts w:ascii="Times New Roman"/>
          <w:spacing w:val="-10"/>
        </w:rPr>
        <w:t xml:space="preserve"> </w:t>
      </w:r>
      <w:r>
        <w:t>in</w:t>
      </w:r>
      <w:r>
        <w:rPr>
          <w:rFonts w:ascii="Times New Roman"/>
          <w:spacing w:val="-13"/>
        </w:rPr>
        <w:t xml:space="preserve"> </w:t>
      </w:r>
      <w:r>
        <w:t>knowledge</w:t>
      </w:r>
      <w:r>
        <w:rPr>
          <w:rFonts w:ascii="Times New Roman"/>
          <w:spacing w:val="-12"/>
        </w:rPr>
        <w:t xml:space="preserve"> </w:t>
      </w:r>
      <w:r>
        <w:t>acquisition</w:t>
      </w:r>
      <w:r>
        <w:rPr>
          <w:rFonts w:ascii="Times New Roman"/>
          <w:spacing w:val="-13"/>
        </w:rPr>
        <w:t xml:space="preserve"> </w:t>
      </w:r>
      <w:r>
        <w:rPr>
          <w:spacing w:val="-4"/>
        </w:rPr>
        <w:t>are:</w:t>
      </w:r>
    </w:p>
    <w:p w14:paraId="404DFF84">
      <w:pPr>
        <w:pStyle w:val="10"/>
        <w:numPr>
          <w:ilvl w:val="0"/>
          <w:numId w:val="13"/>
        </w:numPr>
        <w:tabs>
          <w:tab w:val="left" w:pos="884"/>
        </w:tabs>
        <w:spacing w:before="149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head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experts</w:t>
      </w:r>
    </w:p>
    <w:p w14:paraId="18F8D2A1">
      <w:pPr>
        <w:pStyle w:val="10"/>
        <w:numPr>
          <w:ilvl w:val="0"/>
          <w:numId w:val="13"/>
        </w:numPr>
        <w:tabs>
          <w:tab w:val="left" w:pos="884"/>
        </w:tabs>
        <w:spacing w:before="5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Experts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vast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amounts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knowledge</w:t>
      </w:r>
    </w:p>
    <w:p w14:paraId="3EBA2648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Experts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lot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tacit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knowledge</w:t>
      </w:r>
    </w:p>
    <w:p w14:paraId="65CEC83B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They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know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know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5"/>
          <w:sz w:val="24"/>
        </w:rPr>
        <w:t>use</w:t>
      </w:r>
    </w:p>
    <w:p w14:paraId="67C2D25B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Tacit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hard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(impossible)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2"/>
          <w:sz w:val="24"/>
        </w:rPr>
        <w:t>describe</w:t>
      </w:r>
    </w:p>
    <w:p w14:paraId="3513D5AF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Experts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very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busy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valuable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people</w:t>
      </w:r>
    </w:p>
    <w:p w14:paraId="1C991DCD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One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expert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know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pacing w:val="-2"/>
          <w:sz w:val="24"/>
        </w:rPr>
        <w:t>everything</w:t>
      </w:r>
    </w:p>
    <w:p w14:paraId="716F56A7">
      <w:pPr>
        <w:pStyle w:val="10"/>
        <w:numPr>
          <w:ilvl w:val="0"/>
          <w:numId w:val="13"/>
        </w:numPr>
        <w:tabs>
          <w:tab w:val="left" w:pos="884"/>
        </w:tabs>
        <w:spacing w:before="0" w:after="0" w:line="240" w:lineRule="auto"/>
        <w:ind w:left="884" w:right="0" w:hanging="359"/>
        <w:jc w:val="left"/>
        <w:rPr>
          <w:sz w:val="24"/>
        </w:rPr>
      </w:pPr>
      <w:r>
        <w:rPr>
          <w:sz w:val="24"/>
        </w:rPr>
        <w:t>Knowledge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"shelf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4"/>
          <w:sz w:val="24"/>
        </w:rPr>
        <w:t>life"</w:t>
      </w:r>
    </w:p>
    <w:p w14:paraId="645E313A">
      <w:pPr>
        <w:pStyle w:val="6"/>
      </w:pPr>
    </w:p>
    <w:p w14:paraId="19F98149">
      <w:pPr>
        <w:pStyle w:val="6"/>
        <w:spacing w:before="4"/>
      </w:pPr>
    </w:p>
    <w:p w14:paraId="49BAEBFC">
      <w:pPr>
        <w:pStyle w:val="3"/>
        <w:ind w:left="218"/>
      </w:pPr>
      <w:r>
        <w:t>Techniques</w:t>
      </w:r>
      <w:r>
        <w:rPr>
          <w:rFonts w:ascii="Times New Roman"/>
          <w:b w:val="0"/>
          <w:spacing w:val="-11"/>
        </w:rPr>
        <w:t xml:space="preserve"> </w:t>
      </w:r>
      <w:r>
        <w:t>for</w:t>
      </w:r>
      <w:r>
        <w:rPr>
          <w:rFonts w:ascii="Times New Roman"/>
          <w:b w:val="0"/>
          <w:spacing w:val="-9"/>
        </w:rPr>
        <w:t xml:space="preserve"> </w:t>
      </w:r>
      <w:r>
        <w:t>Knowledge</w:t>
      </w:r>
      <w:r>
        <w:rPr>
          <w:rFonts w:ascii="Times New Roman"/>
          <w:b w:val="0"/>
          <w:spacing w:val="-12"/>
        </w:rPr>
        <w:t xml:space="preserve"> </w:t>
      </w:r>
      <w:r>
        <w:rPr>
          <w:spacing w:val="-2"/>
        </w:rPr>
        <w:t>Acquisition</w:t>
      </w:r>
    </w:p>
    <w:p w14:paraId="18F48673">
      <w:pPr>
        <w:pStyle w:val="6"/>
        <w:spacing w:before="153"/>
        <w:ind w:left="165" w:right="301"/>
        <w:jc w:val="both"/>
      </w:pPr>
      <w:r>
        <w:t>The</w:t>
      </w:r>
      <w:r>
        <w:rPr>
          <w:rFonts w:ascii="Times New Roman" w:hAnsi="Times New Roman"/>
        </w:rPr>
        <w:t xml:space="preserve"> </w:t>
      </w:r>
      <w:r>
        <w:t>techniques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acquiring,</w:t>
      </w:r>
      <w:r>
        <w:rPr>
          <w:rFonts w:ascii="Times New Roman" w:hAnsi="Times New Roman"/>
        </w:rPr>
        <w:t xml:space="preserve"> </w:t>
      </w:r>
      <w:r>
        <w:t>analyzing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modeling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:</w:t>
      </w:r>
      <w:r>
        <w:rPr>
          <w:rFonts w:ascii="Times New Roman" w:hAnsi="Times New Roman"/>
        </w:rPr>
        <w:t xml:space="preserve"> </w:t>
      </w:r>
      <w:r>
        <w:t>Protocol−generation</w:t>
      </w:r>
      <w:r>
        <w:rPr>
          <w:rFonts w:ascii="Times New Roman" w:hAnsi="Times New Roman"/>
        </w:rPr>
        <w:t xml:space="preserve"> </w:t>
      </w:r>
      <w:r>
        <w:t>techniques,</w:t>
      </w:r>
      <w:r>
        <w:rPr>
          <w:rFonts w:ascii="Times New Roman" w:hAnsi="Times New Roman"/>
        </w:rPr>
        <w:t xml:space="preserve"> </w:t>
      </w:r>
      <w:r>
        <w:t>Protocol</w:t>
      </w:r>
      <w:r>
        <w:rPr>
          <w:rFonts w:ascii="Times New Roman" w:hAnsi="Times New Roman"/>
        </w:rPr>
        <w:t xml:space="preserve"> </w:t>
      </w:r>
      <w:r>
        <w:t>analysis</w:t>
      </w:r>
      <w:r>
        <w:rPr>
          <w:rFonts w:ascii="Times New Roman" w:hAnsi="Times New Roman"/>
        </w:rPr>
        <w:t xml:space="preserve"> </w:t>
      </w:r>
      <w:r>
        <w:t>techniques,</w:t>
      </w:r>
      <w:r>
        <w:rPr>
          <w:rFonts w:ascii="Times New Roman" w:hAnsi="Times New Roman"/>
        </w:rPr>
        <w:t xml:space="preserve"> </w:t>
      </w:r>
      <w:r>
        <w:t>Hiera</w:t>
      </w:r>
      <w:r>
        <w:rPr>
          <w:rFonts w:ascii="Times New Roman" w:hAnsi="Times New Roman"/>
        </w:rPr>
        <w:t xml:space="preserve"> </w:t>
      </w:r>
      <w:r>
        <w:t>hy−generation</w:t>
      </w:r>
      <w:r>
        <w:rPr>
          <w:rFonts w:ascii="Times New Roman" w:hAnsi="Times New Roman"/>
        </w:rPr>
        <w:t xml:space="preserve"> </w:t>
      </w:r>
      <w:r>
        <w:t>techniques,</w:t>
      </w:r>
      <w:r>
        <w:rPr>
          <w:rFonts w:ascii="Times New Roman" w:hAnsi="Times New Roman"/>
        </w:rPr>
        <w:t xml:space="preserve"> </w:t>
      </w:r>
      <w:r>
        <w:t>Matrix−based</w:t>
      </w:r>
      <w:r>
        <w:rPr>
          <w:rFonts w:ascii="Times New Roman" w:hAnsi="Times New Roman"/>
        </w:rPr>
        <w:t xml:space="preserve"> </w:t>
      </w:r>
      <w:r>
        <w:t>techniques,</w:t>
      </w:r>
      <w:r>
        <w:rPr>
          <w:rFonts w:ascii="Times New Roman" w:hAnsi="Times New Roman"/>
        </w:rPr>
        <w:t xml:space="preserve"> </w:t>
      </w:r>
      <w:r>
        <w:t>Sorting</w:t>
      </w:r>
      <w:r>
        <w:rPr>
          <w:rFonts w:ascii="Times New Roman" w:hAnsi="Times New Roman"/>
        </w:rPr>
        <w:t xml:space="preserve"> </w:t>
      </w:r>
      <w:r>
        <w:t>techniques,</w:t>
      </w:r>
      <w:r>
        <w:rPr>
          <w:rFonts w:ascii="Times New Roman" w:hAnsi="Times New Roman"/>
        </w:rPr>
        <w:t xml:space="preserve"> </w:t>
      </w:r>
      <w:r>
        <w:t>Limited−information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constrained−processing</w:t>
      </w:r>
      <w:r>
        <w:rPr>
          <w:rFonts w:ascii="Times New Roman" w:hAnsi="Times New Roman"/>
        </w:rPr>
        <w:t xml:space="preserve"> </w:t>
      </w:r>
      <w:r>
        <w:t>tasks,</w:t>
      </w:r>
      <w:r>
        <w:rPr>
          <w:rFonts w:ascii="Times New Roman" w:hAnsi="Times New Roman"/>
        </w:rPr>
        <w:t xml:space="preserve"> </w:t>
      </w:r>
      <w:r>
        <w:t>Diagram−based</w:t>
      </w:r>
      <w:r>
        <w:rPr>
          <w:rFonts w:ascii="Times New Roman" w:hAnsi="Times New Roman"/>
          <w:spacing w:val="-2"/>
        </w:rPr>
        <w:t xml:space="preserve"> </w:t>
      </w:r>
      <w:r>
        <w:t>techniques.</w:t>
      </w:r>
      <w:r>
        <w:rPr>
          <w:rFonts w:ascii="Times New Roman" w:hAnsi="Times New Roman"/>
        </w:rPr>
        <w:t xml:space="preserve"> </w:t>
      </w:r>
      <w:r>
        <w:t>Each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  <w:spacing w:val="-2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briefly</w:t>
      </w:r>
      <w:r>
        <w:rPr>
          <w:rFonts w:ascii="Times New Roman" w:hAnsi="Times New Roman"/>
        </w:rPr>
        <w:t xml:space="preserve"> </w:t>
      </w:r>
      <w:r>
        <w:t>stated</w:t>
      </w:r>
      <w:r>
        <w:rPr>
          <w:rFonts w:ascii="Times New Roman" w:hAnsi="Times New Roman"/>
          <w:spacing w:val="-2"/>
        </w:rPr>
        <w:t xml:space="preserve"> </w:t>
      </w:r>
      <w:r>
        <w:t>in</w:t>
      </w:r>
      <w:r>
        <w:rPr>
          <w:rFonts w:ascii="Times New Roman" w:hAnsi="Times New Roman"/>
          <w:spacing w:val="-2"/>
        </w:rPr>
        <w:t xml:space="preserve"> </w:t>
      </w:r>
      <w:r>
        <w:t>next</w:t>
      </w:r>
      <w:r>
        <w:rPr>
          <w:rFonts w:ascii="Times New Roman" w:hAnsi="Times New Roman"/>
        </w:rPr>
        <w:t xml:space="preserve"> </w:t>
      </w:r>
      <w:r>
        <w:t>few</w:t>
      </w:r>
      <w:r>
        <w:rPr>
          <w:rFonts w:ascii="Times New Roman" w:hAnsi="Times New Roman"/>
        </w:rPr>
        <w:t xml:space="preserve"> </w:t>
      </w:r>
      <w:r>
        <w:t>slides.</w:t>
      </w:r>
    </w:p>
    <w:p w14:paraId="643C36C2">
      <w:pPr>
        <w:pStyle w:val="6"/>
      </w:pPr>
    </w:p>
    <w:p w14:paraId="0B52EC40">
      <w:pPr>
        <w:pStyle w:val="6"/>
        <w:spacing w:before="4"/>
      </w:pPr>
    </w:p>
    <w:p w14:paraId="223E76B5">
      <w:pPr>
        <w:pStyle w:val="3"/>
        <w:numPr>
          <w:ilvl w:val="0"/>
          <w:numId w:val="14"/>
        </w:numPr>
        <w:tabs>
          <w:tab w:val="left" w:pos="399"/>
        </w:tabs>
        <w:spacing w:before="1" w:after="0" w:line="240" w:lineRule="auto"/>
        <w:ind w:left="399" w:right="0" w:hanging="234"/>
        <w:jc w:val="left"/>
      </w:pPr>
      <w:r>
        <w:t>Protocol-generation</w:t>
      </w:r>
      <w:r>
        <w:rPr>
          <w:rFonts w:ascii="Times New Roman"/>
          <w:b w:val="0"/>
          <w:spacing w:val="-15"/>
        </w:rPr>
        <w:t xml:space="preserve"> </w:t>
      </w:r>
      <w:r>
        <w:rPr>
          <w:spacing w:val="-2"/>
        </w:rPr>
        <w:t>techniques</w:t>
      </w:r>
    </w:p>
    <w:p w14:paraId="1872D730">
      <w:pPr>
        <w:pStyle w:val="6"/>
        <w:spacing w:before="153"/>
        <w:ind w:left="165"/>
      </w:pPr>
      <w:r>
        <w:t>Include</w:t>
      </w:r>
      <w:r>
        <w:rPr>
          <w:rFonts w:ascii="Times New Roman" w:hAnsi="Times New Roman"/>
          <w:spacing w:val="-11"/>
        </w:rPr>
        <w:t xml:space="preserve"> </w:t>
      </w:r>
      <w:r>
        <w:t>many</w:t>
      </w:r>
      <w:r>
        <w:rPr>
          <w:rFonts w:ascii="Times New Roman" w:hAnsi="Times New Roman"/>
          <w:spacing w:val="-10"/>
        </w:rPr>
        <w:t xml:space="preserve"> </w:t>
      </w:r>
      <w:r>
        <w:t>types</w:t>
      </w:r>
      <w:r>
        <w:rPr>
          <w:rFonts w:ascii="Times New Roman" w:hAnsi="Times New Roman"/>
          <w:spacing w:val="-9"/>
        </w:rPr>
        <w:t xml:space="preserve"> </w:t>
      </w:r>
      <w:r>
        <w:t>of</w:t>
      </w:r>
      <w:r>
        <w:rPr>
          <w:rFonts w:ascii="Times New Roman" w:hAnsi="Times New Roman"/>
          <w:spacing w:val="-8"/>
        </w:rPr>
        <w:t xml:space="preserve"> </w:t>
      </w:r>
      <w:r>
        <w:t>interviews</w:t>
      </w:r>
      <w:r>
        <w:rPr>
          <w:rFonts w:ascii="Times New Roman" w:hAnsi="Times New Roman"/>
          <w:spacing w:val="-9"/>
        </w:rPr>
        <w:t xml:space="preserve"> </w:t>
      </w:r>
      <w:r>
        <w:t>(unstructured,</w:t>
      </w:r>
      <w:r>
        <w:rPr>
          <w:rFonts w:ascii="Times New Roman" w:hAnsi="Times New Roman"/>
          <w:spacing w:val="-13"/>
        </w:rPr>
        <w:t xml:space="preserve"> </w:t>
      </w:r>
      <w:r>
        <w:t>semi−structured</w:t>
      </w:r>
      <w:r>
        <w:rPr>
          <w:rFonts w:ascii="Times New Roman" w:hAnsi="Times New Roman"/>
          <w:spacing w:val="-7"/>
        </w:rPr>
        <w:t xml:space="preserve"> </w:t>
      </w:r>
      <w:r>
        <w:t>and</w:t>
      </w:r>
      <w:r>
        <w:rPr>
          <w:rFonts w:ascii="Times New Roman" w:hAnsi="Times New Roman"/>
          <w:spacing w:val="-8"/>
        </w:rPr>
        <w:t xml:space="preserve"> </w:t>
      </w:r>
      <w:r>
        <w:t>structured),</w:t>
      </w:r>
      <w:r>
        <w:rPr>
          <w:rFonts w:ascii="Times New Roman" w:hAnsi="Times New Roman"/>
          <w:spacing w:val="-10"/>
        </w:rPr>
        <w:t xml:space="preserve"> </w:t>
      </w:r>
      <w:r>
        <w:t>reporting</w:t>
      </w:r>
      <w:r>
        <w:rPr>
          <w:rFonts w:ascii="Times New Roman" w:hAnsi="Times New Roman"/>
          <w:spacing w:val="-9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observational</w:t>
      </w:r>
      <w:r>
        <w:rPr>
          <w:rFonts w:ascii="Times New Roman" w:hAnsi="Times New Roman"/>
        </w:rPr>
        <w:t xml:space="preserve"> </w:t>
      </w:r>
      <w:r>
        <w:t>techniques.</w:t>
      </w:r>
    </w:p>
    <w:p w14:paraId="07235199">
      <w:pPr>
        <w:pStyle w:val="6"/>
        <w:spacing w:after="0"/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55F0395E">
      <w:pPr>
        <w:pStyle w:val="3"/>
        <w:numPr>
          <w:ilvl w:val="0"/>
          <w:numId w:val="14"/>
        </w:numPr>
        <w:tabs>
          <w:tab w:val="left" w:pos="399"/>
        </w:tabs>
        <w:spacing w:before="22" w:after="0" w:line="240" w:lineRule="auto"/>
        <w:ind w:left="399" w:right="0" w:hanging="234"/>
        <w:jc w:val="both"/>
      </w:pPr>
      <w:r>
        <w:t>Protocol</w:t>
      </w:r>
      <w:r>
        <w:rPr>
          <w:rFonts w:ascii="Times New Roman"/>
          <w:b w:val="0"/>
          <w:spacing w:val="-11"/>
        </w:rPr>
        <w:t xml:space="preserve"> </w:t>
      </w:r>
      <w:r>
        <w:t>analysis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techniques</w:t>
      </w:r>
    </w:p>
    <w:p w14:paraId="49936F3B">
      <w:pPr>
        <w:pStyle w:val="6"/>
        <w:spacing w:before="149"/>
        <w:ind w:left="165" w:right="306" w:firstLine="33"/>
        <w:jc w:val="both"/>
      </w:pPr>
      <w:r>
        <w:t>Used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transcripts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interviews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text−based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identify</w:t>
      </w:r>
      <w:r>
        <w:rPr>
          <w:rFonts w:ascii="Times New Roman" w:hAnsi="Times New Roman"/>
        </w:rPr>
        <w:t xml:space="preserve"> </w:t>
      </w:r>
      <w:r>
        <w:t>basic</w:t>
      </w:r>
      <w:r>
        <w:rPr>
          <w:rFonts w:ascii="Times New Roman" w:hAnsi="Times New Roman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objects</w:t>
      </w:r>
      <w:r>
        <w:rPr>
          <w:rFonts w:ascii="Times New Roman" w:hAnsi="Times New Roman"/>
        </w:rPr>
        <w:t xml:space="preserve"> </w:t>
      </w:r>
      <w:r>
        <w:t>within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protocol,</w:t>
      </w:r>
      <w:r>
        <w:rPr>
          <w:rFonts w:ascii="Times New Roman" w:hAnsi="Times New Roman"/>
        </w:rPr>
        <w:t xml:space="preserve"> </w:t>
      </w:r>
      <w:r>
        <w:t>such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goals,</w:t>
      </w:r>
      <w:r>
        <w:rPr>
          <w:rFonts w:ascii="Times New Roman" w:hAnsi="Times New Roman"/>
        </w:rPr>
        <w:t xml:space="preserve"> </w:t>
      </w:r>
      <w:r>
        <w:t>decisions,</w:t>
      </w:r>
      <w:r>
        <w:rPr>
          <w:rFonts w:ascii="Times New Roman" w:hAnsi="Times New Roman"/>
        </w:rPr>
        <w:t xml:space="preserve"> </w:t>
      </w:r>
      <w:r>
        <w:t>relationships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attributes.</w:t>
      </w:r>
      <w:r>
        <w:rPr>
          <w:rFonts w:ascii="Times New Roman" w:hAnsi="Times New Roman"/>
        </w:rPr>
        <w:t xml:space="preserve"> </w:t>
      </w:r>
      <w:r>
        <w:t>These</w:t>
      </w:r>
      <w:r>
        <w:rPr>
          <w:rFonts w:ascii="Times New Roman" w:hAnsi="Times New Roman"/>
        </w:rPr>
        <w:t xml:space="preserve"> </w:t>
      </w:r>
      <w:r>
        <w:t>act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bridge</w:t>
      </w:r>
      <w:r>
        <w:rPr>
          <w:rFonts w:ascii="Times New Roman" w:hAnsi="Times New Roman"/>
        </w:rPr>
        <w:t xml:space="preserve"> </w:t>
      </w:r>
      <w:r>
        <w:t>between</w:t>
      </w:r>
      <w:r>
        <w:rPr>
          <w:rFonts w:ascii="Times New Roman" w:hAnsi="Times New Roman"/>
          <w:spacing w:val="-2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  <w:spacing w:val="-2"/>
        </w:rPr>
        <w:t xml:space="preserve"> </w:t>
      </w:r>
      <w:r>
        <w:t>protocol−based</w:t>
      </w:r>
      <w:r>
        <w:rPr>
          <w:rFonts w:ascii="Times New Roman" w:hAnsi="Times New Roman"/>
          <w:spacing w:val="-2"/>
        </w:rPr>
        <w:t xml:space="preserve"> </w:t>
      </w:r>
      <w:r>
        <w:t>techniques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  <w:spacing w:val="-2"/>
        </w:rPr>
        <w:t xml:space="preserve"> </w:t>
      </w:r>
      <w:r>
        <w:t>knowledge</w:t>
      </w:r>
      <w:r>
        <w:rPr>
          <w:rFonts w:ascii="Times New Roman" w:hAnsi="Times New Roman"/>
        </w:rPr>
        <w:t xml:space="preserve"> </w:t>
      </w:r>
      <w:r>
        <w:t>modeling</w:t>
      </w:r>
      <w:r>
        <w:rPr>
          <w:rFonts w:ascii="Times New Roman" w:hAnsi="Times New Roman"/>
        </w:rPr>
        <w:t xml:space="preserve"> </w:t>
      </w:r>
      <w:r>
        <w:t>techniques.</w:t>
      </w:r>
    </w:p>
    <w:p w14:paraId="4918B4D4">
      <w:pPr>
        <w:pStyle w:val="6"/>
      </w:pPr>
    </w:p>
    <w:p w14:paraId="5665F5FB">
      <w:pPr>
        <w:pStyle w:val="6"/>
        <w:spacing w:before="9"/>
      </w:pPr>
    </w:p>
    <w:p w14:paraId="36946BCF">
      <w:pPr>
        <w:pStyle w:val="3"/>
        <w:numPr>
          <w:ilvl w:val="0"/>
          <w:numId w:val="14"/>
        </w:numPr>
        <w:tabs>
          <w:tab w:val="left" w:pos="399"/>
        </w:tabs>
        <w:spacing w:before="0" w:after="0" w:line="240" w:lineRule="auto"/>
        <w:ind w:left="399" w:right="0" w:hanging="234"/>
        <w:jc w:val="both"/>
      </w:pPr>
      <w:r>
        <w:t>Hiera</w:t>
      </w:r>
      <w:r>
        <w:rPr>
          <w:rFonts w:ascii="Times New Roman"/>
          <w:b w:val="0"/>
          <w:spacing w:val="-9"/>
        </w:rPr>
        <w:t xml:space="preserve"> </w:t>
      </w:r>
      <w:r>
        <w:t>hy-generation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techniques</w:t>
      </w:r>
    </w:p>
    <w:p w14:paraId="0FB13DB5">
      <w:pPr>
        <w:pStyle w:val="6"/>
        <w:spacing w:before="149"/>
        <w:ind w:left="165"/>
        <w:jc w:val="both"/>
      </w:pPr>
      <w:r>
        <w:t>Involve</w:t>
      </w:r>
      <w:r>
        <w:rPr>
          <w:rFonts w:ascii="Times New Roman"/>
          <w:spacing w:val="-13"/>
        </w:rPr>
        <w:t xml:space="preserve"> </w:t>
      </w:r>
      <w:r>
        <w:t>creation,</w:t>
      </w:r>
      <w:r>
        <w:rPr>
          <w:rFonts w:ascii="Times New Roman"/>
          <w:spacing w:val="-14"/>
        </w:rPr>
        <w:t xml:space="preserve"> </w:t>
      </w:r>
      <w:r>
        <w:t>reviewing</w:t>
      </w:r>
      <w:r>
        <w:rPr>
          <w:rFonts w:ascii="Times New Roman"/>
          <w:spacing w:val="-10"/>
        </w:rPr>
        <w:t xml:space="preserve"> </w:t>
      </w:r>
      <w:r>
        <w:t>and</w:t>
      </w:r>
      <w:r>
        <w:rPr>
          <w:rFonts w:ascii="Times New Roman"/>
          <w:spacing w:val="-12"/>
        </w:rPr>
        <w:t xml:space="preserve"> </w:t>
      </w:r>
      <w:r>
        <w:t>modification</w:t>
      </w:r>
      <w:r>
        <w:rPr>
          <w:rFonts w:ascii="Times New Roman"/>
          <w:spacing w:val="-8"/>
        </w:rPr>
        <w:t xml:space="preserve"> </w:t>
      </w:r>
      <w:r>
        <w:t>of</w:t>
      </w:r>
      <w:r>
        <w:rPr>
          <w:rFonts w:ascii="Times New Roman"/>
          <w:spacing w:val="-4"/>
        </w:rPr>
        <w:t xml:space="preserve"> </w:t>
      </w:r>
      <w:r>
        <w:t>hieratical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knowledge.</w:t>
      </w:r>
    </w:p>
    <w:p w14:paraId="36D5F95C">
      <w:pPr>
        <w:pStyle w:val="6"/>
        <w:spacing w:before="149" w:line="242" w:lineRule="auto"/>
        <w:ind w:left="165" w:right="319"/>
        <w:jc w:val="both"/>
        <w:rPr>
          <w:b/>
        </w:rPr>
      </w:pPr>
      <w:r>
        <w:t>Hiera</w:t>
      </w:r>
      <w:r>
        <w:rPr>
          <w:rFonts w:ascii="Times New Roman" w:hAnsi="Times New Roman"/>
          <w:spacing w:val="-5"/>
        </w:rPr>
        <w:t xml:space="preserve"> </w:t>
      </w:r>
      <w:r>
        <w:t>hy−generation</w:t>
      </w:r>
      <w:r>
        <w:rPr>
          <w:rFonts w:ascii="Times New Roman" w:hAnsi="Times New Roman"/>
          <w:spacing w:val="-7"/>
        </w:rPr>
        <w:t xml:space="preserve"> </w:t>
      </w:r>
      <w:r>
        <w:t>techniques,</w:t>
      </w:r>
      <w:r>
        <w:rPr>
          <w:rFonts w:ascii="Times New Roman" w:hAnsi="Times New Roman"/>
          <w:spacing w:val="-5"/>
        </w:rPr>
        <w:t xml:space="preserve"> </w:t>
      </w:r>
      <w:r>
        <w:t>such</w:t>
      </w:r>
      <w:r>
        <w:rPr>
          <w:rFonts w:ascii="Times New Roman" w:hAnsi="Times New Roman"/>
          <w:spacing w:val="-3"/>
        </w:rPr>
        <w:t xml:space="preserve"> </w:t>
      </w:r>
      <w:r>
        <w:t>as</w:t>
      </w:r>
      <w:r>
        <w:rPr>
          <w:rFonts w:ascii="Times New Roman" w:hAnsi="Times New Roman"/>
          <w:spacing w:val="-3"/>
        </w:rPr>
        <w:t xml:space="preserve"> </w:t>
      </w:r>
      <w:r>
        <w:t>laddering,</w:t>
      </w:r>
      <w:r>
        <w:rPr>
          <w:rFonts w:ascii="Times New Roman" w:hAnsi="Times New Roman"/>
          <w:spacing w:val="-8"/>
        </w:rPr>
        <w:t xml:space="preserve"> </w:t>
      </w:r>
      <w:r>
        <w:t>are</w:t>
      </w:r>
      <w:r>
        <w:rPr>
          <w:rFonts w:ascii="Times New Roman" w:hAnsi="Times New Roman"/>
          <w:spacing w:val="-5"/>
        </w:rPr>
        <w:t xml:space="preserve"> </w:t>
      </w:r>
      <w:r>
        <w:t>used</w:t>
      </w:r>
      <w:r>
        <w:rPr>
          <w:rFonts w:ascii="Times New Roman" w:hAnsi="Times New Roman"/>
          <w:spacing w:val="-6"/>
        </w:rPr>
        <w:t xml:space="preserve"> </w:t>
      </w:r>
      <w:r>
        <w:t>to</w:t>
      </w:r>
      <w:r>
        <w:rPr>
          <w:rFonts w:ascii="Times New Roman" w:hAnsi="Times New Roman"/>
          <w:spacing w:val="-3"/>
        </w:rPr>
        <w:t xml:space="preserve"> </w:t>
      </w:r>
      <w:r>
        <w:t>build</w:t>
      </w:r>
      <w:r>
        <w:rPr>
          <w:rFonts w:ascii="Times New Roman" w:hAnsi="Times New Roman"/>
          <w:spacing w:val="-3"/>
        </w:rPr>
        <w:t xml:space="preserve"> </w:t>
      </w:r>
      <w:r>
        <w:t>taxonomies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  <w:spacing w:val="-3"/>
        </w:rPr>
        <w:t xml:space="preserve"> </w:t>
      </w:r>
      <w:r>
        <w:t>other</w:t>
      </w:r>
      <w:r>
        <w:rPr>
          <w:rFonts w:ascii="Times New Roman" w:hAnsi="Times New Roman"/>
          <w:spacing w:val="-3"/>
        </w:rPr>
        <w:t xml:space="preserve"> </w:t>
      </w:r>
      <w:r>
        <w:t>hiera</w:t>
      </w:r>
      <w:r>
        <w:rPr>
          <w:rFonts w:ascii="Times New Roman" w:hAnsi="Times New Roman"/>
        </w:rPr>
        <w:t xml:space="preserve"> </w:t>
      </w:r>
      <w:r>
        <w:t>hical</w:t>
      </w:r>
      <w:r>
        <w:rPr>
          <w:rFonts w:ascii="Times New Roman" w:hAnsi="Times New Roman"/>
        </w:rPr>
        <w:t xml:space="preserve"> </w:t>
      </w:r>
      <w:r>
        <w:t>structures</w:t>
      </w:r>
      <w:r>
        <w:rPr>
          <w:rFonts w:ascii="Times New Roman" w:hAnsi="Times New Roman"/>
        </w:rPr>
        <w:t xml:space="preserve"> </w:t>
      </w:r>
      <w:r>
        <w:t>such</w:t>
      </w:r>
      <w:r>
        <w:rPr>
          <w:rFonts w:ascii="Times New Roman" w:hAnsi="Times New Roman"/>
          <w:spacing w:val="-3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goal</w:t>
      </w:r>
      <w:r>
        <w:rPr>
          <w:rFonts w:ascii="Times New Roman" w:hAnsi="Times New Roman"/>
          <w:spacing w:val="-3"/>
        </w:rPr>
        <w:t xml:space="preserve"> </w:t>
      </w:r>
      <w:r>
        <w:t>trees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  <w:spacing w:val="-3"/>
        </w:rPr>
        <w:t xml:space="preserve"> </w:t>
      </w:r>
      <w:r>
        <w:t>decision</w:t>
      </w:r>
      <w:r>
        <w:rPr>
          <w:rFonts w:ascii="Times New Roman" w:hAnsi="Times New Roman"/>
        </w:rPr>
        <w:t xml:space="preserve"> </w:t>
      </w:r>
      <w:r>
        <w:t>networks.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  <w:spacing w:val="-1"/>
        </w:rPr>
        <w:t xml:space="preserve"> </w:t>
      </w:r>
      <w:r>
        <w:t>Ladders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  <w:spacing w:val="-1"/>
        </w:rPr>
        <w:t xml:space="preserve"> </w:t>
      </w:r>
      <w:r>
        <w:t>of</w:t>
      </w:r>
      <w:r>
        <w:rPr>
          <w:rFonts w:ascii="Times New Roman" w:hAnsi="Times New Roman"/>
          <w:spacing w:val="-3"/>
        </w:rPr>
        <w:t xml:space="preserve"> </w:t>
      </w:r>
      <w:r>
        <w:t>various</w:t>
      </w:r>
      <w:r>
        <w:rPr>
          <w:rFonts w:ascii="Times New Roman" w:hAnsi="Times New Roman"/>
        </w:rPr>
        <w:t xml:space="preserve"> </w:t>
      </w:r>
      <w:r>
        <w:t>forms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concept</w:t>
      </w:r>
      <w:r>
        <w:rPr>
          <w:rFonts w:ascii="Times New Roman" w:hAnsi="Times New Roman"/>
        </w:rPr>
        <w:t xml:space="preserve"> </w:t>
      </w:r>
      <w:r>
        <w:t>ladder,</w:t>
      </w:r>
      <w:r>
        <w:rPr>
          <w:rFonts w:ascii="Times New Roman" w:hAnsi="Times New Roman"/>
        </w:rPr>
        <w:t xml:space="preserve"> </w:t>
      </w:r>
      <w:r>
        <w:t>attribute</w:t>
      </w:r>
      <w:r>
        <w:rPr>
          <w:rFonts w:ascii="Times New Roman" w:hAnsi="Times New Roman"/>
        </w:rPr>
        <w:t xml:space="preserve"> </w:t>
      </w:r>
      <w:r>
        <w:t>ladder,</w:t>
      </w:r>
      <w:r>
        <w:rPr>
          <w:rFonts w:ascii="Times New Roman" w:hAnsi="Times New Roman"/>
        </w:rPr>
        <w:t xml:space="preserve"> </w:t>
      </w:r>
      <w:r>
        <w:t>composition</w:t>
      </w:r>
      <w:r>
        <w:rPr>
          <w:rFonts w:ascii="Times New Roman" w:hAnsi="Times New Roman"/>
        </w:rPr>
        <w:t xml:space="preserve"> </w:t>
      </w:r>
      <w:r>
        <w:t>ladders</w:t>
      </w:r>
      <w:r>
        <w:rPr>
          <w:b/>
        </w:rPr>
        <w:t>.</w:t>
      </w:r>
    </w:p>
    <w:p w14:paraId="1F0E89A5">
      <w:pPr>
        <w:pStyle w:val="3"/>
        <w:numPr>
          <w:ilvl w:val="0"/>
          <w:numId w:val="14"/>
        </w:numPr>
        <w:tabs>
          <w:tab w:val="left" w:pos="399"/>
        </w:tabs>
        <w:spacing w:before="144" w:after="0" w:line="240" w:lineRule="auto"/>
        <w:ind w:left="399" w:right="0" w:hanging="234"/>
        <w:jc w:val="both"/>
      </w:pPr>
      <w:r>
        <w:t>Matrix-based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techniques</w:t>
      </w:r>
    </w:p>
    <w:p w14:paraId="696BC4E4">
      <w:pPr>
        <w:pStyle w:val="6"/>
        <w:spacing w:before="149"/>
        <w:ind w:left="165" w:right="311"/>
        <w:jc w:val="both"/>
      </w:pPr>
      <w:r>
        <w:t>Involve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construction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filling−in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2−D</w:t>
      </w:r>
      <w:r>
        <w:rPr>
          <w:rFonts w:ascii="Times New Roman" w:hAnsi="Times New Roman"/>
        </w:rPr>
        <w:t xml:space="preserve"> </w:t>
      </w:r>
      <w:r>
        <w:t>matrix</w:t>
      </w:r>
      <w:r>
        <w:rPr>
          <w:rFonts w:ascii="Times New Roman" w:hAnsi="Times New Roman"/>
        </w:rPr>
        <w:t xml:space="preserve"> </w:t>
      </w:r>
      <w:r>
        <w:t>(grid,</w:t>
      </w:r>
      <w:r>
        <w:rPr>
          <w:rFonts w:ascii="Times New Roman" w:hAnsi="Times New Roman"/>
        </w:rPr>
        <w:t xml:space="preserve"> </w:t>
      </w:r>
      <w:r>
        <w:t>table),</w:t>
      </w:r>
      <w:r>
        <w:rPr>
          <w:rFonts w:ascii="Times New Roman" w:hAnsi="Times New Roman"/>
        </w:rPr>
        <w:t xml:space="preserve"> </w:t>
      </w:r>
      <w:r>
        <w:t>indicating</w:t>
      </w:r>
      <w:r>
        <w:rPr>
          <w:rFonts w:ascii="Times New Roman" w:hAnsi="Times New Roman"/>
        </w:rPr>
        <w:t xml:space="preserve"> </w:t>
      </w:r>
      <w:r>
        <w:t>such</w:t>
      </w:r>
      <w:r>
        <w:rPr>
          <w:rFonts w:ascii="Times New Roman" w:hAnsi="Times New Roman"/>
        </w:rPr>
        <w:t xml:space="preserve"> </w:t>
      </w:r>
      <w:r>
        <w:t>things,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be,</w:t>
      </w:r>
      <w:r>
        <w:rPr>
          <w:rFonts w:ascii="Times New Roman" w:hAnsi="Times New Roman"/>
          <w:spacing w:val="-7"/>
        </w:rPr>
        <w:t xml:space="preserve"> </w:t>
      </w:r>
      <w:r>
        <w:t>for</w:t>
      </w:r>
      <w:r>
        <w:rPr>
          <w:rFonts w:ascii="Times New Roman" w:hAnsi="Times New Roman"/>
          <w:spacing w:val="-7"/>
        </w:rPr>
        <w:t xml:space="preserve"> </w:t>
      </w:r>
      <w:r>
        <w:t>example,</w:t>
      </w:r>
      <w:r>
        <w:rPr>
          <w:rFonts w:ascii="Times New Roman" w:hAnsi="Times New Roman"/>
          <w:spacing w:val="-7"/>
        </w:rPr>
        <w:t xml:space="preserve"> </w:t>
      </w:r>
      <w:r>
        <w:t>between</w:t>
      </w:r>
      <w:r>
        <w:rPr>
          <w:rFonts w:ascii="Times New Roman" w:hAnsi="Times New Roman"/>
          <w:spacing w:val="-10"/>
        </w:rPr>
        <w:t xml:space="preserve"> </w:t>
      </w:r>
      <w:r>
        <w:t>concepts</w:t>
      </w:r>
      <w:r>
        <w:rPr>
          <w:rFonts w:ascii="Times New Roman" w:hAnsi="Times New Roman"/>
          <w:spacing w:val="-8"/>
        </w:rPr>
        <w:t xml:space="preserve"> </w:t>
      </w:r>
      <w:r>
        <w:t>and</w:t>
      </w:r>
      <w:r>
        <w:rPr>
          <w:rFonts w:ascii="Times New Roman" w:hAnsi="Times New Roman"/>
          <w:spacing w:val="-6"/>
        </w:rPr>
        <w:t xml:space="preserve"> </w:t>
      </w:r>
      <w:r>
        <w:t>properties</w:t>
      </w:r>
      <w:r>
        <w:rPr>
          <w:rFonts w:ascii="Times New Roman" w:hAnsi="Times New Roman"/>
          <w:spacing w:val="-8"/>
        </w:rPr>
        <w:t xml:space="preserve"> </w:t>
      </w:r>
      <w:r>
        <w:t>(attributes</w:t>
      </w:r>
      <w:r>
        <w:rPr>
          <w:rFonts w:ascii="Times New Roman" w:hAnsi="Times New Roman"/>
          <w:spacing w:val="-7"/>
        </w:rPr>
        <w:t xml:space="preserve"> </w:t>
      </w:r>
      <w:r>
        <w:t>and</w:t>
      </w:r>
      <w:r>
        <w:rPr>
          <w:rFonts w:ascii="Times New Roman" w:hAnsi="Times New Roman"/>
          <w:spacing w:val="-10"/>
        </w:rPr>
        <w:t xml:space="preserve"> </w:t>
      </w:r>
      <w:r>
        <w:t>values)</w:t>
      </w:r>
      <w:r>
        <w:rPr>
          <w:rFonts w:ascii="Times New Roman" w:hAnsi="Times New Roman"/>
          <w:spacing w:val="-10"/>
        </w:rPr>
        <w:t xml:space="preserve"> </w:t>
      </w:r>
      <w:r>
        <w:t>or</w:t>
      </w:r>
      <w:r>
        <w:rPr>
          <w:rFonts w:ascii="Times New Roman" w:hAnsi="Times New Roman"/>
          <w:spacing w:val="-7"/>
        </w:rPr>
        <w:t xml:space="preserve"> </w:t>
      </w:r>
      <w:r>
        <w:t>between</w:t>
      </w:r>
      <w:r>
        <w:rPr>
          <w:rFonts w:ascii="Times New Roman" w:hAnsi="Times New Roman"/>
          <w:spacing w:val="-10"/>
        </w:rPr>
        <w:t xml:space="preserve"> </w:t>
      </w:r>
      <w:r>
        <w:t>problems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  <w:spacing w:val="-6"/>
        </w:rPr>
        <w:t xml:space="preserve"> </w:t>
      </w:r>
      <w:r>
        <w:t>solutions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  <w:spacing w:val="-3"/>
        </w:rPr>
        <w:t xml:space="preserve"> </w:t>
      </w:r>
      <w:r>
        <w:t>between</w:t>
      </w:r>
      <w:r>
        <w:rPr>
          <w:rFonts w:ascii="Times New Roman" w:hAnsi="Times New Roman"/>
          <w:spacing w:val="-6"/>
        </w:rPr>
        <w:t xml:space="preserve"> </w:t>
      </w:r>
      <w:r>
        <w:t>tasks</w:t>
      </w:r>
      <w:r>
        <w:rPr>
          <w:rFonts w:ascii="Times New Roman" w:hAnsi="Times New Roman"/>
          <w:spacing w:val="-4"/>
        </w:rPr>
        <w:t xml:space="preserve"> </w:t>
      </w:r>
      <w:r>
        <w:t>and</w:t>
      </w:r>
      <w:r>
        <w:rPr>
          <w:rFonts w:ascii="Times New Roman" w:hAnsi="Times New Roman"/>
          <w:spacing w:val="-6"/>
        </w:rPr>
        <w:t xml:space="preserve"> </w:t>
      </w:r>
      <w:r>
        <w:t>resources,</w:t>
      </w:r>
      <w:r>
        <w:rPr>
          <w:rFonts w:ascii="Times New Roman" w:hAnsi="Times New Roman"/>
          <w:spacing w:val="-4"/>
        </w:rPr>
        <w:t xml:space="preserve"> </w:t>
      </w:r>
      <w:r>
        <w:t>etc.</w:t>
      </w:r>
      <w:r>
        <w:rPr>
          <w:rFonts w:ascii="Times New Roman" w:hAnsi="Times New Roman"/>
          <w:spacing w:val="-4"/>
        </w:rPr>
        <w:t xml:space="preserve"> </w:t>
      </w:r>
      <w:r>
        <w:t>The</w:t>
      </w:r>
      <w:r>
        <w:rPr>
          <w:rFonts w:ascii="Times New Roman" w:hAnsi="Times New Roman"/>
          <w:spacing w:val="-5"/>
        </w:rPr>
        <w:t xml:space="preserve"> </w:t>
      </w:r>
      <w:r>
        <w:t>elements</w:t>
      </w:r>
      <w:r>
        <w:rPr>
          <w:rFonts w:ascii="Times New Roman" w:hAnsi="Times New Roman"/>
          <w:spacing w:val="-3"/>
        </w:rPr>
        <w:t xml:space="preserve"> </w:t>
      </w:r>
      <w:r>
        <w:t>within</w:t>
      </w:r>
      <w:r>
        <w:rPr>
          <w:rFonts w:ascii="Times New Roman" w:hAnsi="Times New Roman"/>
          <w:spacing w:val="-6"/>
        </w:rPr>
        <w:t xml:space="preserve"> </w:t>
      </w:r>
      <w:r>
        <w:t>the</w:t>
      </w:r>
      <w:r>
        <w:rPr>
          <w:rFonts w:ascii="Times New Roman" w:hAnsi="Times New Roman"/>
          <w:spacing w:val="-5"/>
        </w:rPr>
        <w:t xml:space="preserve"> </w:t>
      </w:r>
      <w:r>
        <w:t>matrix</w:t>
      </w:r>
      <w:r>
        <w:rPr>
          <w:rFonts w:ascii="Times New Roman" w:hAnsi="Times New Roman"/>
          <w:spacing w:val="-4"/>
        </w:rPr>
        <w:t xml:space="preserve"> </w:t>
      </w:r>
      <w:r>
        <w:t>can</w:t>
      </w:r>
      <w:r>
        <w:rPr>
          <w:rFonts w:ascii="Times New Roman" w:hAnsi="Times New Roman"/>
          <w:spacing w:val="-3"/>
        </w:rPr>
        <w:t xml:space="preserve"> </w:t>
      </w:r>
      <w:r>
        <w:t>contain:</w:t>
      </w:r>
      <w:r>
        <w:rPr>
          <w:rFonts w:ascii="Times New Roman" w:hAnsi="Times New Roman"/>
        </w:rPr>
        <w:t xml:space="preserve"> </w:t>
      </w:r>
      <w:r>
        <w:t>symbols</w:t>
      </w:r>
      <w:r>
        <w:rPr>
          <w:rFonts w:ascii="Times New Roman" w:hAnsi="Times New Roman"/>
        </w:rPr>
        <w:t xml:space="preserve"> </w:t>
      </w:r>
      <w:r>
        <w:t>(ticks,</w:t>
      </w:r>
      <w:r>
        <w:rPr>
          <w:rFonts w:ascii="Times New Roman" w:hAnsi="Times New Roman"/>
        </w:rPr>
        <w:t xml:space="preserve"> </w:t>
      </w:r>
      <w:r>
        <w:t>crosses,</w:t>
      </w:r>
      <w:r>
        <w:rPr>
          <w:rFonts w:ascii="Times New Roman" w:hAnsi="Times New Roman"/>
        </w:rPr>
        <w:t xml:space="preserve"> </w:t>
      </w:r>
      <w:r>
        <w:t>question</w:t>
      </w:r>
      <w:r>
        <w:rPr>
          <w:rFonts w:ascii="Times New Roman" w:hAnsi="Times New Roman"/>
        </w:rPr>
        <w:t xml:space="preserve"> </w:t>
      </w:r>
      <w:r>
        <w:t>marks</w:t>
      </w:r>
      <w:r>
        <w:rPr>
          <w:rFonts w:ascii="Times New Roman" w:hAnsi="Times New Roman"/>
        </w:rPr>
        <w:t xml:space="preserve"> </w:t>
      </w:r>
      <w:r>
        <w:t>)</w:t>
      </w:r>
      <w:r>
        <w:rPr>
          <w:rFonts w:ascii="Times New Roman" w:hAnsi="Times New Roman"/>
        </w:rPr>
        <w:t xml:space="preserve"> </w:t>
      </w:r>
      <w:r>
        <w:t>,</w:t>
      </w:r>
      <w:r>
        <w:rPr>
          <w:rFonts w:ascii="Times New Roman" w:hAnsi="Times New Roman"/>
        </w:rPr>
        <w:t xml:space="preserve"> </w:t>
      </w:r>
      <w:r>
        <w:t>colors</w:t>
      </w:r>
      <w:r>
        <w:rPr>
          <w:rFonts w:ascii="Times New Roman" w:hAnsi="Times New Roman"/>
        </w:rPr>
        <w:t xml:space="preserve"> </w:t>
      </w:r>
      <w:r>
        <w:t>,</w:t>
      </w:r>
      <w:r>
        <w:rPr>
          <w:rFonts w:ascii="Times New Roman" w:hAnsi="Times New Roman"/>
        </w:rPr>
        <w:t xml:space="preserve"> </w:t>
      </w:r>
      <w:r>
        <w:t>numbers</w:t>
      </w:r>
      <w:r>
        <w:rPr>
          <w:rFonts w:ascii="Times New Roman" w:hAnsi="Times New Roman"/>
        </w:rPr>
        <w:t xml:space="preserve"> </w:t>
      </w:r>
      <w:r>
        <w:t>,</w:t>
      </w:r>
      <w:r>
        <w:rPr>
          <w:rFonts w:ascii="Times New Roman" w:hAnsi="Times New Roman"/>
        </w:rPr>
        <w:t xml:space="preserve"> </w:t>
      </w:r>
      <w:r>
        <w:t>text.</w:t>
      </w:r>
    </w:p>
    <w:p w14:paraId="2F3BA683">
      <w:pPr>
        <w:pStyle w:val="3"/>
        <w:numPr>
          <w:ilvl w:val="0"/>
          <w:numId w:val="14"/>
        </w:numPr>
        <w:tabs>
          <w:tab w:val="left" w:pos="452"/>
        </w:tabs>
        <w:spacing w:before="153" w:after="0" w:line="240" w:lineRule="auto"/>
        <w:ind w:left="452" w:right="0" w:hanging="234"/>
        <w:jc w:val="both"/>
      </w:pPr>
      <w:r>
        <w:t>Sorting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techniques</w:t>
      </w:r>
    </w:p>
    <w:p w14:paraId="422BD7B3">
      <w:pPr>
        <w:pStyle w:val="6"/>
        <w:spacing w:before="149"/>
        <w:ind w:left="165" w:right="321"/>
        <w:jc w:val="both"/>
      </w:pPr>
      <w:r>
        <w:t>Used</w:t>
      </w:r>
      <w:r>
        <w:rPr>
          <w:rFonts w:ascii="Times New Roman"/>
          <w:spacing w:val="-12"/>
        </w:rPr>
        <w:t xml:space="preserve"> </w:t>
      </w:r>
      <w:r>
        <w:t>for</w:t>
      </w:r>
      <w:r>
        <w:rPr>
          <w:rFonts w:ascii="Times New Roman"/>
          <w:spacing w:val="-8"/>
        </w:rPr>
        <w:t xml:space="preserve"> </w:t>
      </w:r>
      <w:r>
        <w:t>capturing</w:t>
      </w:r>
      <w:r>
        <w:rPr>
          <w:rFonts w:ascii="Times New Roman"/>
          <w:spacing w:val="-9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way</w:t>
      </w:r>
      <w:r>
        <w:rPr>
          <w:rFonts w:ascii="Times New Roman"/>
          <w:spacing w:val="-9"/>
        </w:rPr>
        <w:t xml:space="preserve"> </w:t>
      </w:r>
      <w:r>
        <w:t>people</w:t>
      </w:r>
      <w:r>
        <w:rPr>
          <w:rFonts w:ascii="Times New Roman"/>
          <w:spacing w:val="-10"/>
        </w:rPr>
        <w:t xml:space="preserve"> </w:t>
      </w:r>
      <w:r>
        <w:t>compare</w:t>
      </w:r>
      <w:r>
        <w:rPr>
          <w:rFonts w:ascii="Times New Roman"/>
          <w:spacing w:val="-10"/>
        </w:rPr>
        <w:t xml:space="preserve"> </w:t>
      </w:r>
      <w:r>
        <w:t>and</w:t>
      </w:r>
      <w:r>
        <w:rPr>
          <w:rFonts w:ascii="Times New Roman"/>
          <w:spacing w:val="-12"/>
        </w:rPr>
        <w:t xml:space="preserve"> </w:t>
      </w:r>
      <w:r>
        <w:t>order</w:t>
      </w:r>
      <w:r>
        <w:rPr>
          <w:rFonts w:ascii="Times New Roman"/>
          <w:spacing w:val="-12"/>
        </w:rPr>
        <w:t xml:space="preserve"> </w:t>
      </w:r>
      <w:r>
        <w:t>concepts;</w:t>
      </w:r>
      <w:r>
        <w:rPr>
          <w:rFonts w:ascii="Times New Roman"/>
          <w:spacing w:val="-8"/>
        </w:rPr>
        <w:t xml:space="preserve"> </w:t>
      </w:r>
      <w:r>
        <w:t>it</w:t>
      </w:r>
      <w:r>
        <w:rPr>
          <w:rFonts w:ascii="Times New Roman"/>
          <w:spacing w:val="-10"/>
        </w:rPr>
        <w:t xml:space="preserve"> </w:t>
      </w:r>
      <w:r>
        <w:t>may</w:t>
      </w:r>
      <w:r>
        <w:rPr>
          <w:rFonts w:ascii="Times New Roman"/>
          <w:spacing w:val="-9"/>
        </w:rPr>
        <w:t xml:space="preserve"> </w:t>
      </w:r>
      <w:r>
        <w:t>reveal</w:t>
      </w:r>
      <w:r>
        <w:rPr>
          <w:rFonts w:ascii="Times New Roman"/>
          <w:spacing w:val="-13"/>
        </w:rPr>
        <w:t xml:space="preserve"> </w:t>
      </w:r>
      <w:r>
        <w:t>knowledge</w:t>
      </w:r>
      <w:r>
        <w:rPr>
          <w:rFonts w:ascii="Times New Roman"/>
          <w:spacing w:val="-10"/>
        </w:rPr>
        <w:t xml:space="preserve"> </w:t>
      </w:r>
      <w:r>
        <w:t>about</w:t>
      </w:r>
      <w:r>
        <w:rPr>
          <w:rFonts w:ascii="Times New Roman"/>
        </w:rPr>
        <w:t xml:space="preserve"> </w:t>
      </w:r>
      <w:r>
        <w:t>classes,</w:t>
      </w:r>
      <w:r>
        <w:rPr>
          <w:rFonts w:ascii="Times New Roman"/>
        </w:rPr>
        <w:t xml:space="preserve"> </w:t>
      </w:r>
      <w:r>
        <w:t>properties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priorities.</w:t>
      </w:r>
    </w:p>
    <w:p w14:paraId="6EE417C4">
      <w:pPr>
        <w:pStyle w:val="3"/>
        <w:numPr>
          <w:ilvl w:val="0"/>
          <w:numId w:val="14"/>
        </w:numPr>
        <w:tabs>
          <w:tab w:val="left" w:pos="452"/>
        </w:tabs>
        <w:spacing w:before="149" w:after="0" w:line="240" w:lineRule="auto"/>
        <w:ind w:left="452" w:right="0" w:hanging="234"/>
        <w:jc w:val="left"/>
      </w:pPr>
      <w:r>
        <w:t>Limited-information</w:t>
      </w:r>
      <w:r>
        <w:rPr>
          <w:rFonts w:ascii="Times New Roman"/>
          <w:b w:val="0"/>
          <w:spacing w:val="-11"/>
        </w:rPr>
        <w:t xml:space="preserve"> </w:t>
      </w:r>
      <w:r>
        <w:t>and</w:t>
      </w:r>
      <w:r>
        <w:rPr>
          <w:rFonts w:ascii="Times New Roman"/>
          <w:b w:val="0"/>
          <w:spacing w:val="-11"/>
        </w:rPr>
        <w:t xml:space="preserve"> </w:t>
      </w:r>
      <w:r>
        <w:t>constrained-processing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2"/>
        </w:rPr>
        <w:t>tasks</w:t>
      </w:r>
    </w:p>
    <w:p w14:paraId="09134941">
      <w:pPr>
        <w:pStyle w:val="6"/>
        <w:spacing w:before="148"/>
        <w:ind w:left="165" w:right="311"/>
        <w:jc w:val="both"/>
      </w:pPr>
      <w:r>
        <w:t>Techniques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either</w:t>
      </w:r>
      <w:r>
        <w:rPr>
          <w:rFonts w:ascii="Times New Roman" w:hAnsi="Times New Roman"/>
        </w:rPr>
        <w:t xml:space="preserve"> </w:t>
      </w:r>
      <w:r>
        <w:t>limit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time</w:t>
      </w:r>
      <w:r>
        <w:rPr>
          <w:rFonts w:ascii="Times New Roman" w:hAnsi="Times New Roman"/>
        </w:rPr>
        <w:t xml:space="preserve"> </w:t>
      </w:r>
      <w:r>
        <w:t>and/or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available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expert</w:t>
      </w:r>
      <w:r>
        <w:rPr>
          <w:rFonts w:ascii="Times New Roman" w:hAnsi="Times New Roman"/>
        </w:rPr>
        <w:t xml:space="preserve"> </w:t>
      </w:r>
      <w:r>
        <w:t>when</w:t>
      </w:r>
      <w:r>
        <w:rPr>
          <w:rFonts w:ascii="Times New Roman" w:hAnsi="Times New Roman"/>
        </w:rPr>
        <w:t xml:space="preserve"> </w:t>
      </w:r>
      <w:r>
        <w:t>performing</w:t>
      </w:r>
      <w:r>
        <w:rPr>
          <w:rFonts w:ascii="Times New Roman" w:hAnsi="Times New Roman"/>
        </w:rPr>
        <w:t xml:space="preserve"> </w:t>
      </w:r>
      <w:r>
        <w:t>tasks.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example,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twenty−questions</w:t>
      </w:r>
      <w:r>
        <w:rPr>
          <w:rFonts w:ascii="Times New Roman" w:hAnsi="Times New Roman"/>
        </w:rPr>
        <w:t xml:space="preserve"> </w:t>
      </w:r>
      <w:r>
        <w:t>technique</w:t>
      </w:r>
      <w:r>
        <w:rPr>
          <w:rFonts w:ascii="Times New Roman" w:hAnsi="Times New Roman"/>
        </w:rPr>
        <w:t xml:space="preserve"> </w:t>
      </w:r>
      <w:r>
        <w:t>provides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efficient</w:t>
      </w:r>
      <w:r>
        <w:rPr>
          <w:rFonts w:ascii="Times New Roman" w:hAnsi="Times New Roman"/>
        </w:rPr>
        <w:t xml:space="preserve"> </w:t>
      </w:r>
      <w:r>
        <w:t>way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accessing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key</w:t>
      </w:r>
      <w:r>
        <w:rPr>
          <w:rFonts w:ascii="Times New Roman" w:hAnsi="Times New Roman"/>
        </w:rPr>
        <w:t xml:space="preserve"> </w:t>
      </w:r>
      <w:r>
        <w:t>information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domain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prioritized</w:t>
      </w:r>
      <w:r>
        <w:rPr>
          <w:rFonts w:ascii="Times New Roman" w:hAnsi="Times New Roman"/>
        </w:rPr>
        <w:t xml:space="preserve"> </w:t>
      </w:r>
      <w:r>
        <w:t>order.</w:t>
      </w:r>
    </w:p>
    <w:p w14:paraId="329CB903">
      <w:pPr>
        <w:pStyle w:val="3"/>
        <w:numPr>
          <w:ilvl w:val="0"/>
          <w:numId w:val="14"/>
        </w:numPr>
        <w:tabs>
          <w:tab w:val="left" w:pos="452"/>
        </w:tabs>
        <w:spacing w:before="154" w:after="0" w:line="240" w:lineRule="auto"/>
        <w:ind w:left="452" w:right="0" w:hanging="234"/>
        <w:jc w:val="left"/>
      </w:pPr>
      <w:r>
        <w:t>Diagram-based</w:t>
      </w:r>
      <w:r>
        <w:rPr>
          <w:rFonts w:ascii="Times New Roman"/>
          <w:b w:val="0"/>
          <w:spacing w:val="-2"/>
        </w:rPr>
        <w:t xml:space="preserve"> </w:t>
      </w:r>
      <w:r>
        <w:rPr>
          <w:spacing w:val="-2"/>
        </w:rPr>
        <w:t>techniques</w:t>
      </w:r>
    </w:p>
    <w:p w14:paraId="20A7AD28">
      <w:pPr>
        <w:pStyle w:val="6"/>
        <w:spacing w:before="148"/>
        <w:ind w:left="165" w:right="316"/>
        <w:jc w:val="both"/>
      </w:pPr>
      <w:r>
        <w:t>Include</w:t>
      </w:r>
      <w:r>
        <w:rPr>
          <w:rFonts w:ascii="Times New Roman"/>
        </w:rPr>
        <w:t xml:space="preserve"> </w:t>
      </w:r>
      <w:r>
        <w:t>generation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use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concept</w:t>
      </w:r>
      <w:r>
        <w:rPr>
          <w:rFonts w:ascii="Times New Roman"/>
        </w:rPr>
        <w:t xml:space="preserve"> </w:t>
      </w:r>
      <w:r>
        <w:t>maps,</w:t>
      </w:r>
      <w:r>
        <w:rPr>
          <w:rFonts w:ascii="Times New Roman"/>
        </w:rPr>
        <w:t xml:space="preserve"> </w:t>
      </w:r>
      <w:r>
        <w:t>state</w:t>
      </w:r>
      <w:r>
        <w:rPr>
          <w:rFonts w:ascii="Times New Roman"/>
        </w:rPr>
        <w:t xml:space="preserve"> </w:t>
      </w:r>
      <w:r>
        <w:t>transition</w:t>
      </w:r>
      <w:r>
        <w:rPr>
          <w:rFonts w:ascii="Times New Roman"/>
        </w:rPr>
        <w:t xml:space="preserve"> </w:t>
      </w:r>
      <w:r>
        <w:t>networks,</w:t>
      </w:r>
      <w:r>
        <w:rPr>
          <w:rFonts w:ascii="Times New Roman"/>
        </w:rPr>
        <w:t xml:space="preserve"> </w:t>
      </w:r>
      <w:r>
        <w:t>event</w:t>
      </w:r>
      <w:r>
        <w:rPr>
          <w:rFonts w:ascii="Times New Roman"/>
        </w:rPr>
        <w:t xml:space="preserve"> </w:t>
      </w:r>
      <w:r>
        <w:t>diagrams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process</w:t>
      </w:r>
      <w:r>
        <w:rPr>
          <w:rFonts w:ascii="Times New Roman"/>
        </w:rPr>
        <w:t xml:space="preserve"> </w:t>
      </w:r>
      <w:r>
        <w:t>maps.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particularly</w:t>
      </w:r>
      <w:r>
        <w:rPr>
          <w:rFonts w:ascii="Times New Roman"/>
        </w:rPr>
        <w:t xml:space="preserve"> </w:t>
      </w:r>
      <w:r>
        <w:t>important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capturing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"what,</w:t>
      </w:r>
      <w:r>
        <w:rPr>
          <w:rFonts w:ascii="Times New Roman"/>
        </w:rPr>
        <w:t xml:space="preserve"> </w:t>
      </w:r>
      <w:r>
        <w:t>how,</w:t>
      </w:r>
      <w:r>
        <w:rPr>
          <w:rFonts w:ascii="Times New Roman"/>
        </w:rPr>
        <w:t xml:space="preserve"> </w:t>
      </w:r>
      <w:r>
        <w:t>when,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why"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tasks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events.</w:t>
      </w:r>
    </w:p>
    <w:p w14:paraId="7955FB38">
      <w:pPr>
        <w:pStyle w:val="6"/>
        <w:spacing w:after="0"/>
        <w:jc w:val="both"/>
        <w:sectPr>
          <w:pgSz w:w="12240" w:h="15840"/>
          <w:pgMar w:top="1420" w:right="1133" w:bottom="320" w:left="1275" w:header="0" w:footer="121" w:gutter="0"/>
          <w:cols w:space="720" w:num="1"/>
        </w:sectPr>
      </w:pPr>
    </w:p>
    <w:p w14:paraId="63E5216F">
      <w:pPr>
        <w:pStyle w:val="6"/>
        <w:spacing w:before="4"/>
        <w:rPr>
          <w:sz w:val="16"/>
        </w:rPr>
      </w:pPr>
    </w:p>
    <w:sectPr>
      <w:pgSz w:w="12240" w:h="15840"/>
      <w:pgMar w:top="1820" w:right="1133" w:bottom="320" w:left="1275" w:header="0" w:footer="1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FCCF0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2280920</wp:posOffset>
              </wp:positionH>
              <wp:positionV relativeFrom="page">
                <wp:posOffset>10474960</wp:posOffset>
              </wp:positionV>
              <wp:extent cx="2997835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8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95C88F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79.6pt;margin-top:824.8pt;height:10.95pt;width:236.05pt;mso-position-horizontal-relative:page;mso-position-vertical-relative:page;z-index:-251657216;mso-width-relative:page;mso-height-relative:page;" filled="f" stroked="f" coordsize="21600,21600" o:gfxdata="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7mTMe2wAAAA0BAAAPAAAAAAAAAAEAIAAAACIAAABkcnMvZG93bnJldi54bWxQSwECFAAUAAAA&#10;CACHTuJAUVDfqb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95C88F"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9EF9F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2387600</wp:posOffset>
              </wp:positionH>
              <wp:positionV relativeFrom="page">
                <wp:posOffset>9841865</wp:posOffset>
              </wp:positionV>
              <wp:extent cx="2997835" cy="1390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8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FEDCD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188pt;margin-top:774.95pt;height:10.95pt;width:236.05pt;mso-position-horizontal-relative:page;mso-position-vertical-relative:page;z-index:-251657216;mso-width-relative:page;mso-height-relative:page;" filled="f" stroked="f" coordsize="21600,21600" o:gfxdata="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SBQ6vbAAAADQEAAA8AAAAAAAAAAQAgAAAAIgAAAGRycy9kb3ducmV2LnhtbFBLAQIUABQA&#10;AAAIAIdO4kBDIX0btAEAAHQ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FBFEDCD"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60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o"/>
      <w:lvlJc w:val="left"/>
      <w:pPr>
        <w:ind w:left="886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65" w:hanging="15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88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"/>
      <w:lvlJc w:val="left"/>
      <w:pPr>
        <w:ind w:left="886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82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0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201F1F"/>
        <w:spacing w:val="-2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65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01F1F"/>
        <w:spacing w:val="0"/>
        <w:w w:val="96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bullet"/>
      <w:lvlText w:val=""/>
      <w:lvlJc w:val="left"/>
      <w:pPr>
        <w:ind w:left="886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00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886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8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00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3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6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9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2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6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9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45" w:hanging="236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88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8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86" w:hanging="361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886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6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1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674B4A"/>
    <w:rsid w:val="45652D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39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ind w:left="3" w:right="4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85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121"/>
      <w:ind w:left="11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2025-05-31T05:12:00Z</dcterms:created>
  <dc:creator>Student</dc:creator>
  <cp:lastModifiedBy>Sachin Chawhan</cp:lastModifiedBy>
  <dcterms:modified xsi:type="dcterms:W3CDTF">2025-05-31T05:17:43Z</dcterms:modified>
  <dc:title>AI Notes - UNIT - 5 - Artificial intelligence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GPL Ghostscript 10.02.1</vt:lpwstr>
  </property>
  <property fmtid="{D5CDD505-2E9C-101B-9397-08002B2CF9AE}" pid="6" name="KSOProductBuildVer">
    <vt:lpwstr>1033-12.2.0.21179</vt:lpwstr>
  </property>
  <property fmtid="{D5CDD505-2E9C-101B-9397-08002B2CF9AE}" pid="7" name="ICV">
    <vt:lpwstr>67BDB942EEC242F3B1011BDADCA9C815_12</vt:lpwstr>
  </property>
</Properties>
</file>